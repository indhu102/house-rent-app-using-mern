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E8B64">
      <w:pPr>
        <w:pStyle w:val="2"/>
      </w:pPr>
      <w:r>
        <w:t>User Acceptance Testing (UAT) Template</w:t>
      </w:r>
    </w:p>
    <w:p w14:paraId="0B2C5F78">
      <w:r>
        <w:t>Date: 16 June 2025</w:t>
      </w:r>
    </w:p>
    <w:p w14:paraId="1C117AE2">
      <w:r>
        <w:t>Team ID: LTVIP2025TMID55293</w:t>
      </w:r>
    </w:p>
    <w:p w14:paraId="509A858B">
      <w:r>
        <w:t xml:space="preserve">Project Name: </w:t>
      </w:r>
      <w:r>
        <w:rPr>
          <w:b w:val="0"/>
          <w:bCs w:val="0"/>
          <w:sz w:val="18"/>
          <w:szCs w:val="18"/>
          <w:u w:val="none" w:color="auto"/>
        </w:rPr>
        <w:t>HOUSE</w:t>
      </w:r>
      <w:r>
        <w:rPr>
          <w:b w:val="0"/>
          <w:bCs w:val="0"/>
          <w:spacing w:val="-11"/>
          <w:sz w:val="18"/>
          <w:szCs w:val="18"/>
          <w:u w:val="none" w:color="auto"/>
        </w:rPr>
        <w:t xml:space="preserve"> </w:t>
      </w:r>
      <w:r>
        <w:rPr>
          <w:b w:val="0"/>
          <w:bCs w:val="0"/>
          <w:sz w:val="18"/>
          <w:szCs w:val="18"/>
          <w:u w:val="none" w:color="auto"/>
        </w:rPr>
        <w:t>RENT</w:t>
      </w:r>
      <w:r>
        <w:rPr>
          <w:b w:val="0"/>
          <w:bCs w:val="0"/>
          <w:spacing w:val="-5"/>
          <w:sz w:val="18"/>
          <w:szCs w:val="18"/>
          <w:u w:val="none" w:color="auto"/>
        </w:rPr>
        <w:t xml:space="preserve"> </w:t>
      </w:r>
      <w:r>
        <w:rPr>
          <w:b w:val="0"/>
          <w:bCs w:val="0"/>
          <w:sz w:val="18"/>
          <w:szCs w:val="18"/>
          <w:u w:val="none" w:color="auto"/>
        </w:rPr>
        <w:t>APP</w:t>
      </w:r>
      <w:r>
        <w:rPr>
          <w:b w:val="0"/>
          <w:bCs w:val="0"/>
          <w:spacing w:val="-9"/>
          <w:sz w:val="18"/>
          <w:szCs w:val="18"/>
          <w:u w:val="none" w:color="auto"/>
        </w:rPr>
        <w:t xml:space="preserve"> </w:t>
      </w:r>
      <w:r>
        <w:rPr>
          <w:b w:val="0"/>
          <w:bCs w:val="0"/>
          <w:sz w:val="18"/>
          <w:szCs w:val="18"/>
          <w:u w:val="none" w:color="auto"/>
        </w:rPr>
        <w:t>USING</w:t>
      </w:r>
      <w:r>
        <w:rPr>
          <w:b w:val="0"/>
          <w:bCs w:val="0"/>
          <w:spacing w:val="-9"/>
          <w:sz w:val="18"/>
          <w:szCs w:val="18"/>
          <w:u w:val="none" w:color="auto"/>
        </w:rPr>
        <w:t xml:space="preserve"> </w:t>
      </w:r>
      <w:r>
        <w:rPr>
          <w:b w:val="0"/>
          <w:bCs w:val="0"/>
          <w:spacing w:val="-2"/>
          <w:sz w:val="18"/>
          <w:szCs w:val="18"/>
          <w:u w:val="none" w:color="auto"/>
        </w:rPr>
        <w:t>MERN</w:t>
      </w:r>
      <w:bookmarkStart w:id="0" w:name="_GoBack"/>
      <w:bookmarkEnd w:id="0"/>
    </w:p>
    <w:p w14:paraId="689B6F21">
      <w:r>
        <w:t>Maximum Marks:</w:t>
      </w:r>
    </w:p>
    <w:p w14:paraId="2DE2FAD6">
      <w:pPr>
        <w:pStyle w:val="3"/>
      </w:pPr>
      <w:r>
        <w:t>Project Overview:</w:t>
      </w:r>
    </w:p>
    <w:p w14:paraId="644E42D4">
      <w:r>
        <w:t>Project Name: HouseHunt</w:t>
      </w:r>
    </w:p>
    <w:p w14:paraId="36F1E891">
      <w:r>
        <w:t>Project Description: A user-friendly MERN-based platform that simplifies the process of renting houses by allowing users to browse properties, send requests, and manage bookings while landlords can post listings and control availability.</w:t>
      </w:r>
    </w:p>
    <w:p w14:paraId="060B4586">
      <w:r>
        <w:t>Project Version: Version 1.0</w:t>
      </w:r>
    </w:p>
    <w:p w14:paraId="78C7FAEF">
      <w:pPr>
        <w:pStyle w:val="3"/>
      </w:pPr>
      <w:r>
        <w:t>Testing Scope:</w:t>
      </w:r>
    </w:p>
    <w:p w14:paraId="3735F965">
      <w:r>
        <w:t>Features and Functionalities to be Tested:</w:t>
      </w:r>
    </w:p>
    <w:p w14:paraId="251D3853">
      <w:r>
        <w:t>1. User registration and login</w:t>
      </w:r>
    </w:p>
    <w:p w14:paraId="6A5837C6">
      <w:r>
        <w:t>2. Property posting by owners</w:t>
      </w:r>
    </w:p>
    <w:p w14:paraId="0DE4E5B5">
      <w:r>
        <w:t>3. Property search and filtering</w:t>
      </w:r>
    </w:p>
    <w:p w14:paraId="27EBE799">
      <w:r>
        <w:t>4. Booking request by tenants</w:t>
      </w:r>
    </w:p>
    <w:p w14:paraId="2137949C">
      <w:r>
        <w:t>5. Booking status updates by owners</w:t>
      </w:r>
    </w:p>
    <w:p w14:paraId="2657C677">
      <w:r>
        <w:t>6. Admin approval of owner accounts</w:t>
      </w:r>
    </w:p>
    <w:p w14:paraId="5B7D24B6">
      <w:r>
        <w:t>User Stories or Requirements to be Tested:</w:t>
      </w:r>
    </w:p>
    <w:p w14:paraId="3D4AC672">
      <w:r>
        <w:t>1. As a tenant, I can register and log in to access available properties.</w:t>
      </w:r>
    </w:p>
    <w:p w14:paraId="061374C2">
      <w:r>
        <w:t>2. As an owner, I can post and manage property listings.</w:t>
      </w:r>
    </w:p>
    <w:p w14:paraId="65F26423">
      <w:r>
        <w:t>3. As a tenant, I can send a request to book a property.</w:t>
      </w:r>
    </w:p>
    <w:p w14:paraId="57564DAF">
      <w:r>
        <w:t>4. As an owner, I can update the booking status.</w:t>
      </w:r>
    </w:p>
    <w:p w14:paraId="4AADCE9E">
      <w:r>
        <w:t>5. As an admin, I can approve owners and monitor property listings.</w:t>
      </w:r>
    </w:p>
    <w:p w14:paraId="398ECE11">
      <w:pPr>
        <w:pStyle w:val="3"/>
      </w:pPr>
      <w:r>
        <w:t>Test Cases: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16"/>
        <w:gridCol w:w="1440"/>
        <w:gridCol w:w="1440"/>
        <w:gridCol w:w="1440"/>
        <w:gridCol w:w="1440"/>
      </w:tblGrid>
      <w:tr w14:paraId="7FBF2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7CD3702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1440" w:type="dxa"/>
          </w:tcPr>
          <w:p w14:paraId="51952AAE">
            <w:pPr>
              <w:spacing w:after="0" w:line="240" w:lineRule="auto"/>
            </w:pPr>
            <w:r>
              <w:t>Test Scenario</w:t>
            </w:r>
          </w:p>
        </w:tc>
        <w:tc>
          <w:tcPr>
            <w:tcW w:w="1440" w:type="dxa"/>
          </w:tcPr>
          <w:p w14:paraId="76C4B811">
            <w:pPr>
              <w:spacing w:after="0" w:line="240" w:lineRule="auto"/>
            </w:pPr>
            <w:r>
              <w:t>Test Steps</w:t>
            </w:r>
          </w:p>
        </w:tc>
        <w:tc>
          <w:tcPr>
            <w:tcW w:w="1440" w:type="dxa"/>
          </w:tcPr>
          <w:p w14:paraId="2CCE31E1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440" w:type="dxa"/>
          </w:tcPr>
          <w:p w14:paraId="5C0D2431">
            <w:pPr>
              <w:spacing w:after="0" w:line="240" w:lineRule="auto"/>
            </w:pPr>
            <w:r>
              <w:t>Actual Result</w:t>
            </w:r>
          </w:p>
        </w:tc>
        <w:tc>
          <w:tcPr>
            <w:tcW w:w="1440" w:type="dxa"/>
          </w:tcPr>
          <w:p w14:paraId="0ED8BC3E">
            <w:pPr>
              <w:spacing w:after="0" w:line="240" w:lineRule="auto"/>
            </w:pPr>
            <w:r>
              <w:t>Pass/Fail</w:t>
            </w:r>
          </w:p>
        </w:tc>
      </w:tr>
      <w:tr w14:paraId="44630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2198449">
            <w:pPr>
              <w:spacing w:after="0" w:line="240" w:lineRule="auto"/>
            </w:pPr>
            <w:r>
              <w:t>TC-001</w:t>
            </w:r>
          </w:p>
        </w:tc>
        <w:tc>
          <w:tcPr>
            <w:tcW w:w="1440" w:type="dxa"/>
          </w:tcPr>
          <w:p w14:paraId="286720D1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1440" w:type="dxa"/>
          </w:tcPr>
          <w:p w14:paraId="1E7640AD">
            <w:pPr>
              <w:spacing w:after="0" w:line="240" w:lineRule="auto"/>
            </w:pPr>
            <w:r>
              <w:t>Fill the signup form with valid and invalid data</w:t>
            </w:r>
          </w:p>
        </w:tc>
        <w:tc>
          <w:tcPr>
            <w:tcW w:w="1440" w:type="dxa"/>
          </w:tcPr>
          <w:p w14:paraId="23E04134">
            <w:pPr>
              <w:spacing w:after="0" w:line="240" w:lineRule="auto"/>
            </w:pPr>
            <w:r>
              <w:t>Valid registration proceeds, errors shown for invalid inputs</w:t>
            </w:r>
          </w:p>
        </w:tc>
        <w:tc>
          <w:tcPr>
            <w:tcW w:w="1440" w:type="dxa"/>
          </w:tcPr>
          <w:p w14:paraId="01A87C60">
            <w:pPr>
              <w:spacing w:after="0" w:line="240" w:lineRule="auto"/>
            </w:pPr>
            <w:r>
              <w:t>Registration works with validations</w:t>
            </w:r>
          </w:p>
        </w:tc>
        <w:tc>
          <w:tcPr>
            <w:tcW w:w="1440" w:type="dxa"/>
          </w:tcPr>
          <w:p w14:paraId="0147B3F7">
            <w:pPr>
              <w:spacing w:after="0" w:line="240" w:lineRule="auto"/>
            </w:pPr>
            <w:r>
              <w:t>Pass</w:t>
            </w:r>
          </w:p>
        </w:tc>
      </w:tr>
      <w:tr w14:paraId="7CB29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8E9F1A5">
            <w:pPr>
              <w:spacing w:after="0" w:line="240" w:lineRule="auto"/>
            </w:pPr>
            <w:r>
              <w:t>TC-002</w:t>
            </w:r>
          </w:p>
        </w:tc>
        <w:tc>
          <w:tcPr>
            <w:tcW w:w="1440" w:type="dxa"/>
          </w:tcPr>
          <w:p w14:paraId="02A82D79">
            <w:pPr>
              <w:spacing w:after="0" w:line="240" w:lineRule="auto"/>
            </w:pPr>
            <w:r>
              <w:t>Login Authentication</w:t>
            </w:r>
          </w:p>
        </w:tc>
        <w:tc>
          <w:tcPr>
            <w:tcW w:w="1440" w:type="dxa"/>
          </w:tcPr>
          <w:p w14:paraId="6163F6FD">
            <w:pPr>
              <w:spacing w:after="0" w:line="240" w:lineRule="auto"/>
            </w:pPr>
            <w:r>
              <w:t>Login with correct and incorrect credentials</w:t>
            </w:r>
          </w:p>
        </w:tc>
        <w:tc>
          <w:tcPr>
            <w:tcW w:w="1440" w:type="dxa"/>
          </w:tcPr>
          <w:p w14:paraId="419E3C83">
            <w:pPr>
              <w:spacing w:after="0" w:line="240" w:lineRule="auto"/>
            </w:pPr>
            <w:r>
              <w:t>Successful login for valid users; error shown for wrong credentials</w:t>
            </w:r>
          </w:p>
        </w:tc>
        <w:tc>
          <w:tcPr>
            <w:tcW w:w="1440" w:type="dxa"/>
          </w:tcPr>
          <w:p w14:paraId="6116CEC8">
            <w:pPr>
              <w:spacing w:after="0" w:line="240" w:lineRule="auto"/>
            </w:pPr>
            <w:r>
              <w:t>Alerts shown as expected</w:t>
            </w:r>
          </w:p>
        </w:tc>
        <w:tc>
          <w:tcPr>
            <w:tcW w:w="1440" w:type="dxa"/>
          </w:tcPr>
          <w:p w14:paraId="646445D4">
            <w:pPr>
              <w:spacing w:after="0" w:line="240" w:lineRule="auto"/>
            </w:pPr>
            <w:r>
              <w:t>Pass</w:t>
            </w:r>
          </w:p>
        </w:tc>
      </w:tr>
      <w:tr w14:paraId="651D3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3B06B97">
            <w:pPr>
              <w:spacing w:after="0" w:line="240" w:lineRule="auto"/>
            </w:pPr>
            <w:r>
              <w:t>TC-003</w:t>
            </w:r>
          </w:p>
        </w:tc>
        <w:tc>
          <w:tcPr>
            <w:tcW w:w="1440" w:type="dxa"/>
          </w:tcPr>
          <w:p w14:paraId="38EC94C0">
            <w:pPr>
              <w:spacing w:after="0" w:line="240" w:lineRule="auto"/>
            </w:pPr>
            <w:r>
              <w:t>Property Posting by Owner</w:t>
            </w:r>
          </w:p>
        </w:tc>
        <w:tc>
          <w:tcPr>
            <w:tcW w:w="1440" w:type="dxa"/>
          </w:tcPr>
          <w:p w14:paraId="3A5CC5FD">
            <w:pPr>
              <w:spacing w:after="0" w:line="240" w:lineRule="auto"/>
            </w:pPr>
            <w:r>
              <w:t>Owner logs in, fills property form, and submits listing</w:t>
            </w:r>
          </w:p>
        </w:tc>
        <w:tc>
          <w:tcPr>
            <w:tcW w:w="1440" w:type="dxa"/>
          </w:tcPr>
          <w:p w14:paraId="73F27CEB">
            <w:pPr>
              <w:spacing w:after="0" w:line="240" w:lineRule="auto"/>
            </w:pPr>
            <w:r>
              <w:t>Property listing saved and appears on home page</w:t>
            </w:r>
          </w:p>
        </w:tc>
        <w:tc>
          <w:tcPr>
            <w:tcW w:w="1440" w:type="dxa"/>
          </w:tcPr>
          <w:p w14:paraId="167E1D35">
            <w:pPr>
              <w:spacing w:after="0" w:line="240" w:lineRule="auto"/>
            </w:pPr>
            <w:r>
              <w:t>Properties listed correctly</w:t>
            </w:r>
          </w:p>
        </w:tc>
        <w:tc>
          <w:tcPr>
            <w:tcW w:w="1440" w:type="dxa"/>
          </w:tcPr>
          <w:p w14:paraId="24F2737B">
            <w:pPr>
              <w:spacing w:after="0" w:line="240" w:lineRule="auto"/>
            </w:pPr>
            <w:r>
              <w:t>Pass</w:t>
            </w:r>
          </w:p>
        </w:tc>
      </w:tr>
      <w:tr w14:paraId="5A1D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F41DB9A">
            <w:pPr>
              <w:spacing w:after="0" w:line="240" w:lineRule="auto"/>
            </w:pPr>
            <w:r>
              <w:t>TC-004</w:t>
            </w:r>
          </w:p>
        </w:tc>
        <w:tc>
          <w:tcPr>
            <w:tcW w:w="1440" w:type="dxa"/>
          </w:tcPr>
          <w:p w14:paraId="05B9DBDA">
            <w:pPr>
              <w:spacing w:after="0" w:line="240" w:lineRule="auto"/>
            </w:pPr>
            <w:r>
              <w:t>Property Viewing by Tenants</w:t>
            </w:r>
          </w:p>
        </w:tc>
        <w:tc>
          <w:tcPr>
            <w:tcW w:w="1440" w:type="dxa"/>
          </w:tcPr>
          <w:p w14:paraId="6BC1D5BB">
            <w:pPr>
              <w:spacing w:after="0" w:line="240" w:lineRule="auto"/>
            </w:pPr>
            <w:r>
              <w:t>Tenant logs in and browses home screen</w:t>
            </w:r>
          </w:p>
        </w:tc>
        <w:tc>
          <w:tcPr>
            <w:tcW w:w="1440" w:type="dxa"/>
          </w:tcPr>
          <w:p w14:paraId="1A7364BB">
            <w:pPr>
              <w:spacing w:after="0" w:line="240" w:lineRule="auto"/>
            </w:pPr>
            <w:r>
              <w:t>List of all properties with 'Get Info' buttons shown</w:t>
            </w:r>
          </w:p>
        </w:tc>
        <w:tc>
          <w:tcPr>
            <w:tcW w:w="1440" w:type="dxa"/>
          </w:tcPr>
          <w:p w14:paraId="2C65702A">
            <w:pPr>
              <w:spacing w:after="0" w:line="240" w:lineRule="auto"/>
            </w:pPr>
            <w:r>
              <w:t>Properties loaded successfully</w:t>
            </w:r>
          </w:p>
        </w:tc>
        <w:tc>
          <w:tcPr>
            <w:tcW w:w="1440" w:type="dxa"/>
          </w:tcPr>
          <w:p w14:paraId="35A8F69A">
            <w:pPr>
              <w:spacing w:after="0" w:line="240" w:lineRule="auto"/>
            </w:pPr>
            <w:r>
              <w:t>Pass</w:t>
            </w:r>
          </w:p>
        </w:tc>
      </w:tr>
      <w:tr w14:paraId="05037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806A1CB">
            <w:pPr>
              <w:spacing w:after="0" w:line="240" w:lineRule="auto"/>
            </w:pPr>
            <w:r>
              <w:t>TC-005</w:t>
            </w:r>
          </w:p>
        </w:tc>
        <w:tc>
          <w:tcPr>
            <w:tcW w:w="1440" w:type="dxa"/>
          </w:tcPr>
          <w:p w14:paraId="14C479C6">
            <w:pPr>
              <w:spacing w:after="0" w:line="240" w:lineRule="auto"/>
            </w:pPr>
            <w:r>
              <w:t>Booking Request Submission</w:t>
            </w:r>
          </w:p>
        </w:tc>
        <w:tc>
          <w:tcPr>
            <w:tcW w:w="1440" w:type="dxa"/>
          </w:tcPr>
          <w:p w14:paraId="149D482E">
            <w:pPr>
              <w:spacing w:after="0" w:line="240" w:lineRule="auto"/>
            </w:pPr>
            <w:r>
              <w:t>Tenant clicks 'Get Info', fills form, submits booking request</w:t>
            </w:r>
          </w:p>
        </w:tc>
        <w:tc>
          <w:tcPr>
            <w:tcW w:w="1440" w:type="dxa"/>
          </w:tcPr>
          <w:p w14:paraId="254ED709">
            <w:pPr>
              <w:spacing w:after="0" w:line="240" w:lineRule="auto"/>
            </w:pPr>
            <w:r>
              <w:t>Booking request saved with 'Pending' status</w:t>
            </w:r>
          </w:p>
        </w:tc>
        <w:tc>
          <w:tcPr>
            <w:tcW w:w="1440" w:type="dxa"/>
          </w:tcPr>
          <w:p w14:paraId="27DB4644">
            <w:pPr>
              <w:spacing w:after="0" w:line="240" w:lineRule="auto"/>
            </w:pPr>
            <w:r>
              <w:t>Request recorded and shows in history</w:t>
            </w:r>
          </w:p>
        </w:tc>
        <w:tc>
          <w:tcPr>
            <w:tcW w:w="1440" w:type="dxa"/>
          </w:tcPr>
          <w:p w14:paraId="275F543D">
            <w:pPr>
              <w:spacing w:after="0" w:line="240" w:lineRule="auto"/>
            </w:pPr>
            <w:r>
              <w:t>Pass</w:t>
            </w:r>
          </w:p>
        </w:tc>
      </w:tr>
      <w:tr w14:paraId="3DA77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D8CE796">
            <w:pPr>
              <w:spacing w:after="0" w:line="240" w:lineRule="auto"/>
            </w:pPr>
            <w:r>
              <w:t>TC-006</w:t>
            </w:r>
          </w:p>
        </w:tc>
        <w:tc>
          <w:tcPr>
            <w:tcW w:w="1440" w:type="dxa"/>
          </w:tcPr>
          <w:p w14:paraId="0FF30462">
            <w:pPr>
              <w:spacing w:after="0" w:line="240" w:lineRule="auto"/>
            </w:pPr>
            <w:r>
              <w:t>Booking Status Update by Owner</w:t>
            </w:r>
          </w:p>
        </w:tc>
        <w:tc>
          <w:tcPr>
            <w:tcW w:w="1440" w:type="dxa"/>
          </w:tcPr>
          <w:p w14:paraId="4793ADC4">
            <w:pPr>
              <w:spacing w:after="0" w:line="240" w:lineRule="auto"/>
            </w:pPr>
            <w:r>
              <w:t>Owner checks received booking requests and updates status to 'Approved'</w:t>
            </w:r>
          </w:p>
        </w:tc>
        <w:tc>
          <w:tcPr>
            <w:tcW w:w="1440" w:type="dxa"/>
          </w:tcPr>
          <w:p w14:paraId="3F55FDF4">
            <w:pPr>
              <w:spacing w:after="0" w:line="240" w:lineRule="auto"/>
            </w:pPr>
            <w:r>
              <w:t>Status updated and visible in tenant’s booking history</w:t>
            </w:r>
          </w:p>
        </w:tc>
        <w:tc>
          <w:tcPr>
            <w:tcW w:w="1440" w:type="dxa"/>
          </w:tcPr>
          <w:p w14:paraId="164809A1">
            <w:pPr>
              <w:spacing w:after="0" w:line="240" w:lineRule="auto"/>
            </w:pPr>
            <w:r>
              <w:t>Booking status reflects correctly</w:t>
            </w:r>
          </w:p>
        </w:tc>
        <w:tc>
          <w:tcPr>
            <w:tcW w:w="1440" w:type="dxa"/>
          </w:tcPr>
          <w:p w14:paraId="608F99DB">
            <w:pPr>
              <w:spacing w:after="0" w:line="240" w:lineRule="auto"/>
            </w:pPr>
            <w:r>
              <w:t>Pass</w:t>
            </w:r>
          </w:p>
        </w:tc>
      </w:tr>
      <w:tr w14:paraId="46A89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E15BA76">
            <w:pPr>
              <w:spacing w:after="0" w:line="240" w:lineRule="auto"/>
            </w:pPr>
            <w:r>
              <w:t>TC-007</w:t>
            </w:r>
          </w:p>
        </w:tc>
        <w:tc>
          <w:tcPr>
            <w:tcW w:w="1440" w:type="dxa"/>
          </w:tcPr>
          <w:p w14:paraId="4BCA0B4F">
            <w:pPr>
              <w:spacing w:after="0" w:line="240" w:lineRule="auto"/>
            </w:pPr>
            <w:r>
              <w:t>Owner Account Approval by Admin</w:t>
            </w:r>
          </w:p>
        </w:tc>
        <w:tc>
          <w:tcPr>
            <w:tcW w:w="1440" w:type="dxa"/>
          </w:tcPr>
          <w:p w14:paraId="3CFD4A5F">
            <w:pPr>
              <w:spacing w:after="0" w:line="240" w:lineRule="auto"/>
            </w:pPr>
            <w:r>
              <w:t>Admin logs in, reviews new users, approves valid owner accounts</w:t>
            </w:r>
          </w:p>
        </w:tc>
        <w:tc>
          <w:tcPr>
            <w:tcW w:w="1440" w:type="dxa"/>
          </w:tcPr>
          <w:p w14:paraId="718304AB">
            <w:pPr>
              <w:spacing w:after="0" w:line="240" w:lineRule="auto"/>
            </w:pPr>
            <w:r>
              <w:t>Owner receives approval and can now list properties</w:t>
            </w:r>
          </w:p>
        </w:tc>
        <w:tc>
          <w:tcPr>
            <w:tcW w:w="1440" w:type="dxa"/>
          </w:tcPr>
          <w:p w14:paraId="24A60C10">
            <w:pPr>
              <w:spacing w:after="0" w:line="240" w:lineRule="auto"/>
            </w:pPr>
            <w:r>
              <w:t>Owner functionality activated post approval</w:t>
            </w:r>
          </w:p>
        </w:tc>
        <w:tc>
          <w:tcPr>
            <w:tcW w:w="1440" w:type="dxa"/>
          </w:tcPr>
          <w:p w14:paraId="512F63DA">
            <w:pPr>
              <w:spacing w:after="0" w:line="240" w:lineRule="auto"/>
            </w:pPr>
            <w:r>
              <w:t>Pass</w:t>
            </w:r>
          </w:p>
        </w:tc>
      </w:tr>
      <w:tr w14:paraId="79D03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A533C0A">
            <w:pPr>
              <w:spacing w:after="0" w:line="240" w:lineRule="auto"/>
            </w:pPr>
            <w:r>
              <w:t>TC-008</w:t>
            </w:r>
          </w:p>
        </w:tc>
        <w:tc>
          <w:tcPr>
            <w:tcW w:w="1440" w:type="dxa"/>
          </w:tcPr>
          <w:p w14:paraId="5990AC26">
            <w:pPr>
              <w:spacing w:after="0" w:line="240" w:lineRule="auto"/>
            </w:pPr>
            <w:r>
              <w:t>Profile Update</w:t>
            </w:r>
          </w:p>
        </w:tc>
        <w:tc>
          <w:tcPr>
            <w:tcW w:w="1440" w:type="dxa"/>
          </w:tcPr>
          <w:p w14:paraId="0AA24EDB">
            <w:pPr>
              <w:spacing w:after="0" w:line="240" w:lineRule="auto"/>
            </w:pPr>
            <w:r>
              <w:t>User edits profile or uploads documents</w:t>
            </w:r>
          </w:p>
        </w:tc>
        <w:tc>
          <w:tcPr>
            <w:tcW w:w="1440" w:type="dxa"/>
          </w:tcPr>
          <w:p w14:paraId="44EEB806">
            <w:pPr>
              <w:spacing w:after="0" w:line="240" w:lineRule="auto"/>
            </w:pPr>
            <w:r>
              <w:t>Changes saved and updated in system</w:t>
            </w:r>
          </w:p>
        </w:tc>
        <w:tc>
          <w:tcPr>
            <w:tcW w:w="1440" w:type="dxa"/>
          </w:tcPr>
          <w:p w14:paraId="2FCF4A28">
            <w:pPr>
              <w:spacing w:after="0" w:line="240" w:lineRule="auto"/>
            </w:pPr>
            <w:r>
              <w:t>Updates reflected correctly</w:t>
            </w:r>
          </w:p>
        </w:tc>
        <w:tc>
          <w:tcPr>
            <w:tcW w:w="1440" w:type="dxa"/>
          </w:tcPr>
          <w:p w14:paraId="1221355C">
            <w:pPr>
              <w:spacing w:after="0" w:line="240" w:lineRule="auto"/>
            </w:pPr>
            <w:r>
              <w:t>Pass</w:t>
            </w:r>
          </w:p>
        </w:tc>
      </w:tr>
      <w:tr w14:paraId="77FF1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FE6370A">
            <w:pPr>
              <w:spacing w:after="0" w:line="240" w:lineRule="auto"/>
            </w:pPr>
            <w:r>
              <w:t>TC-009</w:t>
            </w:r>
          </w:p>
        </w:tc>
        <w:tc>
          <w:tcPr>
            <w:tcW w:w="1440" w:type="dxa"/>
          </w:tcPr>
          <w:p w14:paraId="7BBEBB54">
            <w:pPr>
              <w:spacing w:after="0" w:line="240" w:lineRule="auto"/>
            </w:pPr>
            <w:r>
              <w:t>Property Filtering</w:t>
            </w:r>
          </w:p>
        </w:tc>
        <w:tc>
          <w:tcPr>
            <w:tcW w:w="1440" w:type="dxa"/>
          </w:tcPr>
          <w:p w14:paraId="7DA7706A">
            <w:pPr>
              <w:spacing w:after="0" w:line="240" w:lineRule="auto"/>
            </w:pPr>
            <w:r>
              <w:t>Use filters like price, type, location</w:t>
            </w:r>
          </w:p>
        </w:tc>
        <w:tc>
          <w:tcPr>
            <w:tcW w:w="1440" w:type="dxa"/>
          </w:tcPr>
          <w:p w14:paraId="08ED65CA">
            <w:pPr>
              <w:spacing w:after="0" w:line="240" w:lineRule="auto"/>
            </w:pPr>
            <w:r>
              <w:t>Properties narrowed down based on criteria</w:t>
            </w:r>
          </w:p>
        </w:tc>
        <w:tc>
          <w:tcPr>
            <w:tcW w:w="1440" w:type="dxa"/>
          </w:tcPr>
          <w:p w14:paraId="284EE598">
            <w:pPr>
              <w:spacing w:after="0" w:line="240" w:lineRule="auto"/>
            </w:pPr>
            <w:r>
              <w:t>Filtering works smoothly</w:t>
            </w:r>
          </w:p>
        </w:tc>
        <w:tc>
          <w:tcPr>
            <w:tcW w:w="1440" w:type="dxa"/>
          </w:tcPr>
          <w:p w14:paraId="520DD767">
            <w:pPr>
              <w:spacing w:after="0" w:line="240" w:lineRule="auto"/>
            </w:pPr>
            <w:r>
              <w:t>Pass</w:t>
            </w:r>
          </w:p>
        </w:tc>
      </w:tr>
      <w:tr w14:paraId="16AEF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8A5DC16">
            <w:pPr>
              <w:spacing w:after="0" w:line="240" w:lineRule="auto"/>
            </w:pPr>
            <w:r>
              <w:t>TC-010</w:t>
            </w:r>
          </w:p>
        </w:tc>
        <w:tc>
          <w:tcPr>
            <w:tcW w:w="1440" w:type="dxa"/>
          </w:tcPr>
          <w:p w14:paraId="4A1553BB">
            <w:pPr>
              <w:spacing w:after="0" w:line="240" w:lineRule="auto"/>
            </w:pPr>
            <w:r>
              <w:t>Logout Functionality</w:t>
            </w:r>
          </w:p>
        </w:tc>
        <w:tc>
          <w:tcPr>
            <w:tcW w:w="1440" w:type="dxa"/>
          </w:tcPr>
          <w:p w14:paraId="6A05DF76">
            <w:pPr>
              <w:spacing w:after="0" w:line="240" w:lineRule="auto"/>
            </w:pPr>
            <w:r>
              <w:t>User clicks logout button</w:t>
            </w:r>
          </w:p>
        </w:tc>
        <w:tc>
          <w:tcPr>
            <w:tcW w:w="1440" w:type="dxa"/>
          </w:tcPr>
          <w:p w14:paraId="1BCCC167">
            <w:pPr>
              <w:spacing w:after="0" w:line="240" w:lineRule="auto"/>
            </w:pPr>
            <w:r>
              <w:t>User is logged out and redirected to login page</w:t>
            </w:r>
          </w:p>
        </w:tc>
        <w:tc>
          <w:tcPr>
            <w:tcW w:w="1440" w:type="dxa"/>
          </w:tcPr>
          <w:p w14:paraId="14EA45B2">
            <w:pPr>
              <w:spacing w:after="0" w:line="240" w:lineRule="auto"/>
            </w:pPr>
            <w:r>
              <w:t>Logout works as intended</w:t>
            </w:r>
          </w:p>
        </w:tc>
        <w:tc>
          <w:tcPr>
            <w:tcW w:w="1440" w:type="dxa"/>
          </w:tcPr>
          <w:p w14:paraId="02E85FE9">
            <w:pPr>
              <w:spacing w:after="0" w:line="240" w:lineRule="auto"/>
            </w:pPr>
            <w:r>
              <w:t>Pass</w:t>
            </w:r>
          </w:p>
        </w:tc>
      </w:tr>
    </w:tbl>
    <w:p w14:paraId="0346DA1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F8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Loya Mounika</cp:lastModifiedBy>
  <dcterms:modified xsi:type="dcterms:W3CDTF">2025-07-19T12:48:42Z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4A4C4172A4FE46F0AEE17B3022C68AF6_13</vt:lpwstr>
  </property>
</Properties>
</file>
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BB97A">
      <w:pPr>
        <w:pStyle w:val="2"/>
        <w:jc w:val="center"/>
      </w:pPr>
      <w:bookmarkStart w:id="0" w:name="_GoBack"/>
      <w:bookmarkEnd w:id="0"/>
      <w:r>
        <w:t>Customer Journey Map - HouseHunt</w:t>
      </w:r>
    </w:p>
    <w:p w14:paraId="7C0E93DD">
      <w:r>
        <w:t>The Customer Journey Map for 'HouseHunt: Finding Your Perfect Rental Home' outlines the experience of three key user roles—Renter, Owner, and Admin—through various stages. Each stage reflects goals, actions, emotions, and opportunities for improvement.</w:t>
      </w:r>
    </w:p>
    <w:p w14:paraId="2038633B">
      <w:pPr>
        <w:pStyle w:val="3"/>
      </w:pPr>
      <w:r>
        <w:t>Customer Persona: Renter</w:t>
      </w:r>
    </w:p>
    <w:tbl>
      <w:tblPr>
        <w:tblStyle w:val="52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C5F7522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2CA2DC">
            <w:pPr>
              <w:spacing w:after="0" w:line="240" w:lineRule="auto"/>
            </w:pPr>
            <w:r>
              <w:t>Stage</w:t>
            </w:r>
          </w:p>
        </w:tc>
        <w:tc>
          <w:tcPr>
            <w:tcW w:w="1728" w:type="dxa"/>
          </w:tcPr>
          <w:p w14:paraId="2A90D11F">
            <w:pPr>
              <w:spacing w:after="0" w:line="240" w:lineRule="auto"/>
            </w:pPr>
            <w:r>
              <w:t>Goal</w:t>
            </w:r>
          </w:p>
        </w:tc>
        <w:tc>
          <w:tcPr>
            <w:tcW w:w="1728" w:type="dxa"/>
          </w:tcPr>
          <w:p w14:paraId="09198F64">
            <w:pPr>
              <w:spacing w:after="0" w:line="240" w:lineRule="auto"/>
            </w:pPr>
            <w:r>
              <w:t>Touchpoints</w:t>
            </w:r>
          </w:p>
        </w:tc>
        <w:tc>
          <w:tcPr>
            <w:tcW w:w="1728" w:type="dxa"/>
          </w:tcPr>
          <w:p w14:paraId="11C72254">
            <w:pPr>
              <w:spacing w:after="0" w:line="240" w:lineRule="auto"/>
            </w:pPr>
            <w:r>
              <w:t>Emotions</w:t>
            </w:r>
          </w:p>
        </w:tc>
        <w:tc>
          <w:tcPr>
            <w:tcW w:w="1728" w:type="dxa"/>
          </w:tcPr>
          <w:p w14:paraId="1CEFCB6A">
            <w:pPr>
              <w:spacing w:after="0" w:line="240" w:lineRule="auto"/>
            </w:pPr>
            <w:r>
              <w:t>Opportunities</w:t>
            </w:r>
          </w:p>
        </w:tc>
      </w:tr>
      <w:tr w14:paraId="1074BC53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7EAAD1">
            <w:pPr>
              <w:spacing w:after="0" w:line="240" w:lineRule="auto"/>
            </w:pPr>
            <w:r>
              <w:t>Awareness</w:t>
            </w:r>
          </w:p>
        </w:tc>
        <w:tc>
          <w:tcPr>
            <w:tcW w:w="1728" w:type="dxa"/>
          </w:tcPr>
          <w:p w14:paraId="79577B17">
            <w:pPr>
              <w:spacing w:after="0" w:line="240" w:lineRule="auto"/>
            </w:pPr>
            <w:r>
              <w:t>Find a place to rent</w:t>
            </w:r>
          </w:p>
        </w:tc>
        <w:tc>
          <w:tcPr>
            <w:tcW w:w="1728" w:type="dxa"/>
          </w:tcPr>
          <w:p w14:paraId="08BBF622">
            <w:pPr>
              <w:spacing w:after="0" w:line="240" w:lineRule="auto"/>
            </w:pPr>
            <w:r>
              <w:t>Social media, Google search</w:t>
            </w:r>
          </w:p>
        </w:tc>
        <w:tc>
          <w:tcPr>
            <w:tcW w:w="1728" w:type="dxa"/>
          </w:tcPr>
          <w:p w14:paraId="1D946043">
            <w:pPr>
              <w:spacing w:after="0" w:line="240" w:lineRule="auto"/>
            </w:pPr>
            <w:r>
              <w:t>Hopeful, Curious</w:t>
            </w:r>
          </w:p>
        </w:tc>
        <w:tc>
          <w:tcPr>
            <w:tcW w:w="1728" w:type="dxa"/>
          </w:tcPr>
          <w:p w14:paraId="23AD25CE">
            <w:pPr>
              <w:spacing w:after="0" w:line="240" w:lineRule="auto"/>
            </w:pPr>
            <w:r>
              <w:t>Improve SEO, run ads</w:t>
            </w:r>
          </w:p>
        </w:tc>
      </w:tr>
      <w:tr w14:paraId="6A0EDBEB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BC3918">
            <w:pPr>
              <w:spacing w:after="0" w:line="240" w:lineRule="auto"/>
            </w:pPr>
            <w:r>
              <w:t>Consideration</w:t>
            </w:r>
          </w:p>
        </w:tc>
        <w:tc>
          <w:tcPr>
            <w:tcW w:w="1728" w:type="dxa"/>
          </w:tcPr>
          <w:p w14:paraId="60FD4CFC">
            <w:pPr>
              <w:spacing w:after="0" w:line="240" w:lineRule="auto"/>
            </w:pPr>
            <w:r>
              <w:t>Evaluate listings</w:t>
            </w:r>
          </w:p>
        </w:tc>
        <w:tc>
          <w:tcPr>
            <w:tcW w:w="1728" w:type="dxa"/>
          </w:tcPr>
          <w:p w14:paraId="2E99508C">
            <w:pPr>
              <w:spacing w:after="0" w:line="240" w:lineRule="auto"/>
            </w:pPr>
            <w:r>
              <w:t>Website listings, filters</w:t>
            </w:r>
          </w:p>
        </w:tc>
        <w:tc>
          <w:tcPr>
            <w:tcW w:w="1728" w:type="dxa"/>
          </w:tcPr>
          <w:p w14:paraId="21289C36">
            <w:pPr>
              <w:spacing w:after="0" w:line="240" w:lineRule="auto"/>
            </w:pPr>
            <w:r>
              <w:t>Engaged, Confused</w:t>
            </w:r>
          </w:p>
        </w:tc>
        <w:tc>
          <w:tcPr>
            <w:tcW w:w="1728" w:type="dxa"/>
          </w:tcPr>
          <w:p w14:paraId="0F96453B">
            <w:pPr>
              <w:spacing w:after="0" w:line="240" w:lineRule="auto"/>
            </w:pPr>
            <w:r>
              <w:t>Add comparison tools</w:t>
            </w:r>
          </w:p>
        </w:tc>
      </w:tr>
      <w:tr w14:paraId="3DD899E1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1FB9911">
            <w:pPr>
              <w:spacing w:after="0" w:line="240" w:lineRule="auto"/>
            </w:pPr>
            <w:r>
              <w:t>Decision</w:t>
            </w:r>
          </w:p>
        </w:tc>
        <w:tc>
          <w:tcPr>
            <w:tcW w:w="1728" w:type="dxa"/>
          </w:tcPr>
          <w:p w14:paraId="6F866135">
            <w:pPr>
              <w:spacing w:after="0" w:line="240" w:lineRule="auto"/>
            </w:pPr>
            <w:r>
              <w:t>Contact owners/book a visit</w:t>
            </w:r>
          </w:p>
        </w:tc>
        <w:tc>
          <w:tcPr>
            <w:tcW w:w="1728" w:type="dxa"/>
          </w:tcPr>
          <w:p w14:paraId="245EEA4F">
            <w:pPr>
              <w:spacing w:after="0" w:line="240" w:lineRule="auto"/>
            </w:pPr>
            <w:r>
              <w:t>Chat, Booking system</w:t>
            </w:r>
          </w:p>
        </w:tc>
        <w:tc>
          <w:tcPr>
            <w:tcW w:w="1728" w:type="dxa"/>
          </w:tcPr>
          <w:p w14:paraId="3EC70F0E">
            <w:pPr>
              <w:spacing w:after="0" w:line="240" w:lineRule="auto"/>
            </w:pPr>
            <w:r>
              <w:t>Excited, Anxious</w:t>
            </w:r>
          </w:p>
        </w:tc>
        <w:tc>
          <w:tcPr>
            <w:tcW w:w="1728" w:type="dxa"/>
          </w:tcPr>
          <w:p w14:paraId="7F89D611">
            <w:pPr>
              <w:spacing w:after="0" w:line="240" w:lineRule="auto"/>
            </w:pPr>
            <w:r>
              <w:t>Provide quick response system</w:t>
            </w:r>
          </w:p>
        </w:tc>
      </w:tr>
      <w:tr w14:paraId="0E004447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257CF0">
            <w:pPr>
              <w:spacing w:after="0" w:line="240" w:lineRule="auto"/>
            </w:pPr>
            <w:r>
              <w:t>Action</w:t>
            </w:r>
          </w:p>
        </w:tc>
        <w:tc>
          <w:tcPr>
            <w:tcW w:w="1728" w:type="dxa"/>
          </w:tcPr>
          <w:p w14:paraId="47CDD85F">
            <w:pPr>
              <w:spacing w:after="0" w:line="240" w:lineRule="auto"/>
            </w:pPr>
            <w:r>
              <w:t>Book the property</w:t>
            </w:r>
          </w:p>
        </w:tc>
        <w:tc>
          <w:tcPr>
            <w:tcW w:w="1728" w:type="dxa"/>
          </w:tcPr>
          <w:p w14:paraId="2D182C83">
            <w:pPr>
              <w:spacing w:after="0" w:line="240" w:lineRule="auto"/>
            </w:pPr>
            <w:r>
              <w:t>Payment portal, confirmation</w:t>
            </w:r>
          </w:p>
        </w:tc>
        <w:tc>
          <w:tcPr>
            <w:tcW w:w="1728" w:type="dxa"/>
          </w:tcPr>
          <w:p w14:paraId="0D8DA89D">
            <w:pPr>
              <w:spacing w:after="0" w:line="240" w:lineRule="auto"/>
            </w:pPr>
            <w:r>
              <w:t>Satisfied, Relieved</w:t>
            </w:r>
          </w:p>
        </w:tc>
        <w:tc>
          <w:tcPr>
            <w:tcW w:w="1728" w:type="dxa"/>
          </w:tcPr>
          <w:p w14:paraId="2499931B">
            <w:pPr>
              <w:spacing w:after="0" w:line="240" w:lineRule="auto"/>
            </w:pPr>
            <w:r>
              <w:t>Ensure seamless payment flow</w:t>
            </w:r>
          </w:p>
        </w:tc>
      </w:tr>
      <w:tr w14:paraId="3A60132D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8F7F37">
            <w:pPr>
              <w:spacing w:after="0" w:line="240" w:lineRule="auto"/>
            </w:pPr>
            <w:r>
              <w:t>Post-Rental</w:t>
            </w:r>
          </w:p>
        </w:tc>
        <w:tc>
          <w:tcPr>
            <w:tcW w:w="1728" w:type="dxa"/>
          </w:tcPr>
          <w:p w14:paraId="4A91CD23">
            <w:pPr>
              <w:spacing w:after="0" w:line="240" w:lineRule="auto"/>
            </w:pPr>
            <w:r>
              <w:t>Provide feedback</w:t>
            </w:r>
          </w:p>
        </w:tc>
        <w:tc>
          <w:tcPr>
            <w:tcW w:w="1728" w:type="dxa"/>
          </w:tcPr>
          <w:p w14:paraId="719CC22C">
            <w:pPr>
              <w:spacing w:after="0" w:line="240" w:lineRule="auto"/>
            </w:pPr>
            <w:r>
              <w:t>Ratings, support</w:t>
            </w:r>
          </w:p>
        </w:tc>
        <w:tc>
          <w:tcPr>
            <w:tcW w:w="1728" w:type="dxa"/>
          </w:tcPr>
          <w:p w14:paraId="2CB3C374">
            <w:pPr>
              <w:spacing w:after="0" w:line="240" w:lineRule="auto"/>
            </w:pPr>
            <w:r>
              <w:t>Content, Informed</w:t>
            </w:r>
          </w:p>
        </w:tc>
        <w:tc>
          <w:tcPr>
            <w:tcW w:w="1728" w:type="dxa"/>
          </w:tcPr>
          <w:p w14:paraId="7205A857">
            <w:pPr>
              <w:spacing w:after="0" w:line="240" w:lineRule="auto"/>
            </w:pPr>
            <w:r>
              <w:t>Send follow-up reminders</w:t>
            </w:r>
          </w:p>
        </w:tc>
      </w:tr>
    </w:tbl>
    <w:p w14:paraId="45C7D936">
      <w:pPr>
        <w:pStyle w:val="3"/>
      </w:pPr>
      <w:r>
        <w:t>Customer Persona: Owner</w:t>
      </w:r>
    </w:p>
    <w:tbl>
      <w:tblPr>
        <w:tblStyle w:val="53"/>
        <w:tblW w:w="0" w:type="auto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33"/>
        <w:gridCol w:w="1728"/>
        <w:gridCol w:w="1728"/>
        <w:gridCol w:w="1728"/>
      </w:tblGrid>
      <w:tr w14:paraId="6B3E2C89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2F58B10">
            <w:pPr>
              <w:spacing w:after="0" w:line="240" w:lineRule="auto"/>
            </w:pPr>
            <w:r>
              <w:t>Stage</w:t>
            </w:r>
          </w:p>
        </w:tc>
        <w:tc>
          <w:tcPr>
            <w:tcW w:w="1728" w:type="dxa"/>
          </w:tcPr>
          <w:p w14:paraId="45CCB88A">
            <w:pPr>
              <w:spacing w:after="0" w:line="240" w:lineRule="auto"/>
            </w:pPr>
            <w:r>
              <w:t>Goal</w:t>
            </w:r>
          </w:p>
        </w:tc>
        <w:tc>
          <w:tcPr>
            <w:tcW w:w="1728" w:type="dxa"/>
          </w:tcPr>
          <w:p w14:paraId="73A895D6">
            <w:pPr>
              <w:spacing w:after="0" w:line="240" w:lineRule="auto"/>
            </w:pPr>
            <w:r>
              <w:t>Touchpoints</w:t>
            </w:r>
          </w:p>
        </w:tc>
        <w:tc>
          <w:tcPr>
            <w:tcW w:w="1728" w:type="dxa"/>
          </w:tcPr>
          <w:p w14:paraId="6A0795FD">
            <w:pPr>
              <w:spacing w:after="0" w:line="240" w:lineRule="auto"/>
            </w:pPr>
            <w:r>
              <w:t>Emotions</w:t>
            </w:r>
          </w:p>
        </w:tc>
        <w:tc>
          <w:tcPr>
            <w:tcW w:w="1728" w:type="dxa"/>
          </w:tcPr>
          <w:p w14:paraId="77F97934">
            <w:pPr>
              <w:spacing w:after="0" w:line="240" w:lineRule="auto"/>
            </w:pPr>
            <w:r>
              <w:t>Opportunities</w:t>
            </w:r>
          </w:p>
        </w:tc>
      </w:tr>
      <w:tr w14:paraId="68997538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472A1E2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728" w:type="dxa"/>
          </w:tcPr>
          <w:p w14:paraId="3F3C7954">
            <w:pPr>
              <w:spacing w:after="0" w:line="240" w:lineRule="auto"/>
            </w:pPr>
            <w:r>
              <w:t>Sign up and verify</w:t>
            </w:r>
          </w:p>
        </w:tc>
        <w:tc>
          <w:tcPr>
            <w:tcW w:w="1728" w:type="dxa"/>
          </w:tcPr>
          <w:p w14:paraId="4A1C97B0">
            <w:pPr>
              <w:spacing w:after="0" w:line="240" w:lineRule="auto"/>
            </w:pPr>
            <w:r>
              <w:t>Sign-up form, email</w:t>
            </w:r>
          </w:p>
        </w:tc>
        <w:tc>
          <w:tcPr>
            <w:tcW w:w="1728" w:type="dxa"/>
          </w:tcPr>
          <w:p w14:paraId="136C3464">
            <w:pPr>
              <w:spacing w:after="0" w:line="240" w:lineRule="auto"/>
            </w:pPr>
            <w:r>
              <w:t>Hopeful</w:t>
            </w:r>
          </w:p>
        </w:tc>
        <w:tc>
          <w:tcPr>
            <w:tcW w:w="1728" w:type="dxa"/>
          </w:tcPr>
          <w:p w14:paraId="1B32D891">
            <w:pPr>
              <w:spacing w:after="0" w:line="240" w:lineRule="auto"/>
            </w:pPr>
            <w:r>
              <w:t>Simplify onboarding</w:t>
            </w:r>
          </w:p>
        </w:tc>
      </w:tr>
      <w:tr w14:paraId="0899CC37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7E66D90">
            <w:pPr>
              <w:spacing w:after="0" w:line="240" w:lineRule="auto"/>
            </w:pPr>
            <w:r>
              <w:t>Listing</w:t>
            </w:r>
          </w:p>
        </w:tc>
        <w:tc>
          <w:tcPr>
            <w:tcW w:w="1728" w:type="dxa"/>
          </w:tcPr>
          <w:p w14:paraId="318A2CF8">
            <w:pPr>
              <w:spacing w:after="0" w:line="240" w:lineRule="auto"/>
            </w:pPr>
            <w:r>
              <w:t>Add property</w:t>
            </w:r>
          </w:p>
        </w:tc>
        <w:tc>
          <w:tcPr>
            <w:tcW w:w="1728" w:type="dxa"/>
          </w:tcPr>
          <w:p w14:paraId="548A654B">
            <w:pPr>
              <w:spacing w:after="0" w:line="240" w:lineRule="auto"/>
            </w:pPr>
            <w:r>
              <w:t>Form, image upload</w:t>
            </w:r>
          </w:p>
        </w:tc>
        <w:tc>
          <w:tcPr>
            <w:tcW w:w="1728" w:type="dxa"/>
          </w:tcPr>
          <w:p w14:paraId="30B419DF">
            <w:pPr>
              <w:spacing w:after="0" w:line="240" w:lineRule="auto"/>
            </w:pPr>
            <w:r>
              <w:t>In Control</w:t>
            </w:r>
          </w:p>
        </w:tc>
        <w:tc>
          <w:tcPr>
            <w:tcW w:w="1728" w:type="dxa"/>
          </w:tcPr>
          <w:p w14:paraId="1A8EF15B">
            <w:pPr>
              <w:spacing w:after="0" w:line="240" w:lineRule="auto"/>
            </w:pPr>
            <w:r>
              <w:t>Guide with smart tips</w:t>
            </w:r>
          </w:p>
        </w:tc>
      </w:tr>
      <w:tr w14:paraId="75867B66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1EE49D">
            <w:pPr>
              <w:spacing w:after="0" w:line="240" w:lineRule="auto"/>
            </w:pPr>
            <w:r>
              <w:t>Matching</w:t>
            </w:r>
          </w:p>
        </w:tc>
        <w:tc>
          <w:tcPr>
            <w:tcW w:w="1728" w:type="dxa"/>
          </w:tcPr>
          <w:p w14:paraId="6BE1E5D7">
            <w:pPr>
              <w:spacing w:after="0" w:line="240" w:lineRule="auto"/>
            </w:pPr>
            <w:r>
              <w:t>Find renters</w:t>
            </w:r>
          </w:p>
        </w:tc>
        <w:tc>
          <w:tcPr>
            <w:tcW w:w="1728" w:type="dxa"/>
          </w:tcPr>
          <w:p w14:paraId="240C0FD7">
            <w:pPr>
              <w:spacing w:after="0" w:line="240" w:lineRule="auto"/>
            </w:pPr>
            <w:r>
              <w:t>Inquiries, messages</w:t>
            </w:r>
          </w:p>
        </w:tc>
        <w:tc>
          <w:tcPr>
            <w:tcW w:w="1728" w:type="dxa"/>
          </w:tcPr>
          <w:p w14:paraId="5BBE2F99">
            <w:pPr>
              <w:spacing w:after="0" w:line="240" w:lineRule="auto"/>
            </w:pPr>
            <w:r>
              <w:t>Curious, Anxious</w:t>
            </w:r>
          </w:p>
        </w:tc>
        <w:tc>
          <w:tcPr>
            <w:tcW w:w="1728" w:type="dxa"/>
          </w:tcPr>
          <w:p w14:paraId="7D951133">
            <w:pPr>
              <w:spacing w:after="0" w:line="240" w:lineRule="auto"/>
            </w:pPr>
            <w:r>
              <w:t>Notify instantly</w:t>
            </w:r>
          </w:p>
        </w:tc>
      </w:tr>
      <w:tr w14:paraId="0D2A3902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4F93C8">
            <w:pPr>
              <w:spacing w:after="0" w:line="240" w:lineRule="auto"/>
            </w:pPr>
            <w:r>
              <w:t>Deal Finalization</w:t>
            </w:r>
          </w:p>
        </w:tc>
        <w:tc>
          <w:tcPr>
            <w:tcW w:w="1728" w:type="dxa"/>
          </w:tcPr>
          <w:p w14:paraId="59B40EB9">
            <w:pPr>
              <w:spacing w:after="0" w:line="240" w:lineRule="auto"/>
            </w:pPr>
            <w:r>
              <w:t>Approve/Decline request</w:t>
            </w:r>
          </w:p>
        </w:tc>
        <w:tc>
          <w:tcPr>
            <w:tcW w:w="1728" w:type="dxa"/>
          </w:tcPr>
          <w:p w14:paraId="74E6A7B7">
            <w:pPr>
              <w:spacing w:after="0" w:line="240" w:lineRule="auto"/>
            </w:pPr>
            <w:r>
              <w:t>Dashboard, alerts</w:t>
            </w:r>
          </w:p>
        </w:tc>
        <w:tc>
          <w:tcPr>
            <w:tcW w:w="1728" w:type="dxa"/>
          </w:tcPr>
          <w:p w14:paraId="24CF0567">
            <w:pPr>
              <w:spacing w:after="0" w:line="240" w:lineRule="auto"/>
            </w:pPr>
            <w:r>
              <w:t>Confident, Responsible</w:t>
            </w:r>
          </w:p>
        </w:tc>
        <w:tc>
          <w:tcPr>
            <w:tcW w:w="1728" w:type="dxa"/>
          </w:tcPr>
          <w:p w14:paraId="2DFDF62C">
            <w:pPr>
              <w:spacing w:after="0" w:line="240" w:lineRule="auto"/>
            </w:pPr>
            <w:r>
              <w:t>Provide clear analytics</w:t>
            </w:r>
          </w:p>
        </w:tc>
      </w:tr>
      <w:tr w14:paraId="2DC7908E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FC0843E">
            <w:pPr>
              <w:spacing w:after="0" w:line="240" w:lineRule="auto"/>
            </w:pPr>
            <w:r>
              <w:t>Post-Rental</w:t>
            </w:r>
          </w:p>
        </w:tc>
        <w:tc>
          <w:tcPr>
            <w:tcW w:w="1728" w:type="dxa"/>
          </w:tcPr>
          <w:p w14:paraId="1CA4A0AE">
            <w:pPr>
              <w:spacing w:after="0" w:line="240" w:lineRule="auto"/>
            </w:pPr>
            <w:r>
              <w:t>Manage bookings</w:t>
            </w:r>
          </w:p>
        </w:tc>
        <w:tc>
          <w:tcPr>
            <w:tcW w:w="1728" w:type="dxa"/>
          </w:tcPr>
          <w:p w14:paraId="4994CB77">
            <w:pPr>
              <w:spacing w:after="0" w:line="240" w:lineRule="auto"/>
            </w:pPr>
            <w:r>
              <w:t>Dashboard, reports</w:t>
            </w:r>
          </w:p>
        </w:tc>
        <w:tc>
          <w:tcPr>
            <w:tcW w:w="1728" w:type="dxa"/>
          </w:tcPr>
          <w:p w14:paraId="205187FE">
            <w:pPr>
              <w:spacing w:after="0" w:line="240" w:lineRule="auto"/>
            </w:pPr>
            <w:r>
              <w:t>Content</w:t>
            </w:r>
          </w:p>
        </w:tc>
        <w:tc>
          <w:tcPr>
            <w:tcW w:w="1728" w:type="dxa"/>
          </w:tcPr>
          <w:p w14:paraId="1558A872">
            <w:pPr>
              <w:spacing w:after="0" w:line="240" w:lineRule="auto"/>
            </w:pPr>
            <w:r>
              <w:t>Offer easy property status update</w:t>
            </w:r>
          </w:p>
        </w:tc>
      </w:tr>
    </w:tbl>
    <w:p w14:paraId="6654E64B">
      <w:pPr>
        <w:pStyle w:val="3"/>
      </w:pPr>
      <w:r>
        <w:t>Customer Persona: Admin</w:t>
      </w:r>
    </w:p>
    <w:tbl>
      <w:tblPr>
        <w:tblStyle w:val="54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21"/>
        <w:gridCol w:w="1728"/>
        <w:gridCol w:w="1728"/>
        <w:gridCol w:w="1728"/>
      </w:tblGrid>
      <w:tr w14:paraId="35256DF6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550D83">
            <w:pPr>
              <w:spacing w:after="0" w:line="240" w:lineRule="auto"/>
            </w:pPr>
            <w:r>
              <w:t>Stage</w:t>
            </w:r>
          </w:p>
        </w:tc>
        <w:tc>
          <w:tcPr>
            <w:tcW w:w="1728" w:type="dxa"/>
          </w:tcPr>
          <w:p w14:paraId="52E82FFB">
            <w:pPr>
              <w:spacing w:after="0" w:line="240" w:lineRule="auto"/>
            </w:pPr>
            <w:r>
              <w:t>Goal</w:t>
            </w:r>
          </w:p>
        </w:tc>
        <w:tc>
          <w:tcPr>
            <w:tcW w:w="1728" w:type="dxa"/>
          </w:tcPr>
          <w:p w14:paraId="56A917E3">
            <w:pPr>
              <w:spacing w:after="0" w:line="240" w:lineRule="auto"/>
            </w:pPr>
            <w:r>
              <w:t>Touchpoints</w:t>
            </w:r>
          </w:p>
        </w:tc>
        <w:tc>
          <w:tcPr>
            <w:tcW w:w="1728" w:type="dxa"/>
          </w:tcPr>
          <w:p w14:paraId="64F325CE">
            <w:pPr>
              <w:spacing w:after="0" w:line="240" w:lineRule="auto"/>
            </w:pPr>
            <w:r>
              <w:t>Emotions</w:t>
            </w:r>
          </w:p>
        </w:tc>
        <w:tc>
          <w:tcPr>
            <w:tcW w:w="1728" w:type="dxa"/>
          </w:tcPr>
          <w:p w14:paraId="10618591">
            <w:pPr>
              <w:spacing w:after="0" w:line="240" w:lineRule="auto"/>
            </w:pPr>
            <w:r>
              <w:t>Opportunities</w:t>
            </w:r>
          </w:p>
        </w:tc>
      </w:tr>
      <w:tr w14:paraId="6A11217B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159CB9">
            <w:pPr>
              <w:spacing w:after="0" w:line="240" w:lineRule="auto"/>
            </w:pPr>
            <w:r>
              <w:t>Monitoring</w:t>
            </w:r>
          </w:p>
        </w:tc>
        <w:tc>
          <w:tcPr>
            <w:tcW w:w="1728" w:type="dxa"/>
          </w:tcPr>
          <w:p w14:paraId="799805EA">
            <w:pPr>
              <w:spacing w:after="0" w:line="240" w:lineRule="auto"/>
            </w:pPr>
            <w:r>
              <w:t>Oversee platform activity</w:t>
            </w:r>
          </w:p>
        </w:tc>
        <w:tc>
          <w:tcPr>
            <w:tcW w:w="1728" w:type="dxa"/>
          </w:tcPr>
          <w:p w14:paraId="3308DCA8">
            <w:pPr>
              <w:spacing w:after="0" w:line="240" w:lineRule="auto"/>
            </w:pPr>
            <w:r>
              <w:t>Admin Dashboard</w:t>
            </w:r>
          </w:p>
        </w:tc>
        <w:tc>
          <w:tcPr>
            <w:tcW w:w="1728" w:type="dxa"/>
          </w:tcPr>
          <w:p w14:paraId="6BC1800E">
            <w:pPr>
              <w:spacing w:after="0" w:line="240" w:lineRule="auto"/>
            </w:pPr>
            <w:r>
              <w:t>Focused</w:t>
            </w:r>
          </w:p>
        </w:tc>
        <w:tc>
          <w:tcPr>
            <w:tcW w:w="1728" w:type="dxa"/>
          </w:tcPr>
          <w:p w14:paraId="60E61E24">
            <w:pPr>
              <w:spacing w:after="0" w:line="240" w:lineRule="auto"/>
            </w:pPr>
            <w:r>
              <w:t>Provide user insights</w:t>
            </w:r>
          </w:p>
        </w:tc>
      </w:tr>
      <w:tr w14:paraId="05154335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B8E5547">
            <w:pPr>
              <w:spacing w:after="0" w:line="240" w:lineRule="auto"/>
            </w:pPr>
            <w:r>
              <w:t>Verification</w:t>
            </w:r>
          </w:p>
        </w:tc>
        <w:tc>
          <w:tcPr>
            <w:tcW w:w="1728" w:type="dxa"/>
          </w:tcPr>
          <w:p w14:paraId="38679FF5">
            <w:pPr>
              <w:spacing w:after="0" w:line="240" w:lineRule="auto"/>
            </w:pPr>
            <w:r>
              <w:t>Approve users/properties</w:t>
            </w:r>
          </w:p>
        </w:tc>
        <w:tc>
          <w:tcPr>
            <w:tcW w:w="1728" w:type="dxa"/>
          </w:tcPr>
          <w:p w14:paraId="7568A013">
            <w:pPr>
              <w:spacing w:after="0" w:line="240" w:lineRule="auto"/>
            </w:pPr>
            <w:r>
              <w:t>Verification panel</w:t>
            </w:r>
          </w:p>
        </w:tc>
        <w:tc>
          <w:tcPr>
            <w:tcW w:w="1728" w:type="dxa"/>
          </w:tcPr>
          <w:p w14:paraId="2A478650">
            <w:pPr>
              <w:spacing w:after="0" w:line="240" w:lineRule="auto"/>
            </w:pPr>
            <w:r>
              <w:t>Responsible</w:t>
            </w:r>
          </w:p>
        </w:tc>
        <w:tc>
          <w:tcPr>
            <w:tcW w:w="1728" w:type="dxa"/>
          </w:tcPr>
          <w:p w14:paraId="5C6058C3">
            <w:pPr>
              <w:spacing w:after="0" w:line="240" w:lineRule="auto"/>
            </w:pPr>
            <w:r>
              <w:t>Automate with AI</w:t>
            </w:r>
          </w:p>
        </w:tc>
      </w:tr>
      <w:tr w14:paraId="250E1DB2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CE5584">
            <w:pPr>
              <w:spacing w:after="0" w:line="240" w:lineRule="auto"/>
            </w:pPr>
            <w:r>
              <w:t>Issue Handling</w:t>
            </w:r>
          </w:p>
        </w:tc>
        <w:tc>
          <w:tcPr>
            <w:tcW w:w="1728" w:type="dxa"/>
          </w:tcPr>
          <w:p w14:paraId="6E19CF88">
            <w:pPr>
              <w:spacing w:after="0" w:line="240" w:lineRule="auto"/>
            </w:pPr>
            <w:r>
              <w:t>Resolve complaints</w:t>
            </w:r>
          </w:p>
        </w:tc>
        <w:tc>
          <w:tcPr>
            <w:tcW w:w="1728" w:type="dxa"/>
          </w:tcPr>
          <w:p w14:paraId="509FC04B">
            <w:pPr>
              <w:spacing w:after="0" w:line="240" w:lineRule="auto"/>
            </w:pPr>
            <w:r>
              <w:t>Support system</w:t>
            </w:r>
          </w:p>
        </w:tc>
        <w:tc>
          <w:tcPr>
            <w:tcW w:w="1728" w:type="dxa"/>
          </w:tcPr>
          <w:p w14:paraId="680B1967">
            <w:pPr>
              <w:spacing w:after="0" w:line="240" w:lineRule="auto"/>
            </w:pPr>
            <w:r>
              <w:t>Alert, Empathetic</w:t>
            </w:r>
          </w:p>
        </w:tc>
        <w:tc>
          <w:tcPr>
            <w:tcW w:w="1728" w:type="dxa"/>
          </w:tcPr>
          <w:p w14:paraId="3F08FD30">
            <w:pPr>
              <w:spacing w:after="0" w:line="240" w:lineRule="auto"/>
            </w:pPr>
            <w:r>
              <w:t>Integrate chatbots</w:t>
            </w:r>
          </w:p>
        </w:tc>
      </w:tr>
      <w:tr w14:paraId="2FFC2182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06EEB82">
            <w:pPr>
              <w:spacing w:after="0" w:line="240" w:lineRule="auto"/>
            </w:pPr>
            <w:r>
              <w:t>Data Analysis</w:t>
            </w:r>
          </w:p>
        </w:tc>
        <w:tc>
          <w:tcPr>
            <w:tcW w:w="1728" w:type="dxa"/>
          </w:tcPr>
          <w:p w14:paraId="0194106C">
            <w:pPr>
              <w:spacing w:after="0" w:line="240" w:lineRule="auto"/>
            </w:pPr>
            <w:r>
              <w:t>Review metrics</w:t>
            </w:r>
          </w:p>
        </w:tc>
        <w:tc>
          <w:tcPr>
            <w:tcW w:w="1728" w:type="dxa"/>
          </w:tcPr>
          <w:p w14:paraId="3739D75A">
            <w:pPr>
              <w:spacing w:after="0" w:line="240" w:lineRule="auto"/>
            </w:pPr>
            <w:r>
              <w:t>Analytics panel</w:t>
            </w:r>
          </w:p>
        </w:tc>
        <w:tc>
          <w:tcPr>
            <w:tcW w:w="1728" w:type="dxa"/>
          </w:tcPr>
          <w:p w14:paraId="591C866B">
            <w:pPr>
              <w:spacing w:after="0" w:line="240" w:lineRule="auto"/>
            </w:pPr>
            <w:r>
              <w:t>Informed</w:t>
            </w:r>
          </w:p>
        </w:tc>
        <w:tc>
          <w:tcPr>
            <w:tcW w:w="1728" w:type="dxa"/>
          </w:tcPr>
          <w:p w14:paraId="2C65B769">
            <w:pPr>
              <w:spacing w:after="0" w:line="240" w:lineRule="auto"/>
            </w:pPr>
            <w:r>
              <w:t>Add prediction tools</w:t>
            </w:r>
          </w:p>
        </w:tc>
      </w:tr>
      <w:tr w14:paraId="4BCC1462"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A8010A">
            <w:pPr>
              <w:spacing w:after="0" w:line="240" w:lineRule="auto"/>
            </w:pPr>
            <w:r>
              <w:t>Platform Maintenance</w:t>
            </w:r>
          </w:p>
        </w:tc>
        <w:tc>
          <w:tcPr>
            <w:tcW w:w="1728" w:type="dxa"/>
          </w:tcPr>
          <w:p w14:paraId="2336972B">
            <w:pPr>
              <w:spacing w:after="0" w:line="240" w:lineRule="auto"/>
            </w:pPr>
            <w:r>
              <w:t>Ensure uptime &amp; updates</w:t>
            </w:r>
          </w:p>
        </w:tc>
        <w:tc>
          <w:tcPr>
            <w:tcW w:w="1728" w:type="dxa"/>
          </w:tcPr>
          <w:p w14:paraId="2F31BFE7">
            <w:pPr>
              <w:spacing w:after="0" w:line="240" w:lineRule="auto"/>
            </w:pPr>
            <w:r>
              <w:t>Server logs, uptime monitors</w:t>
            </w:r>
          </w:p>
        </w:tc>
        <w:tc>
          <w:tcPr>
            <w:tcW w:w="1728" w:type="dxa"/>
          </w:tcPr>
          <w:p w14:paraId="1F054FCE">
            <w:pPr>
              <w:spacing w:after="0" w:line="240" w:lineRule="auto"/>
            </w:pPr>
            <w:r>
              <w:t>Proactive</w:t>
            </w:r>
          </w:p>
        </w:tc>
        <w:tc>
          <w:tcPr>
            <w:tcW w:w="1728" w:type="dxa"/>
          </w:tcPr>
          <w:p w14:paraId="36E899E1">
            <w:pPr>
              <w:spacing w:after="0" w:line="240" w:lineRule="auto"/>
            </w:pPr>
            <w:r>
              <w:t>Automate deployment</w:t>
            </w:r>
          </w:p>
        </w:tc>
      </w:tr>
    </w:tbl>
    <w:p w14:paraId="300D74F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87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Loya Mounika</cp:lastModifiedBy>
  <dcterms:modified xsi:type="dcterms:W3CDTF">2025-07-19T16:28:41Z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6B5F7660E5D446E295BBC9AB0343D754_13</vt:lpwstr>
  </property>
</Properties>
</file>
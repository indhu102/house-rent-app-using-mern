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CF150">
      <w:pPr>
        <w:pStyle w:val="2"/>
      </w:pPr>
      <w:r>
        <w:t>Project Design Phase-II</w:t>
      </w:r>
    </w:p>
    <w:p w14:paraId="70619E41">
      <w:pPr>
        <w:pStyle w:val="3"/>
      </w:pPr>
      <w:r>
        <w:t>Solution Requirements (Functional &amp; Non-functional)</w:t>
      </w:r>
    </w:p>
    <w:p w14:paraId="5B48B50F">
      <w:r>
        <w:t>Date: 19 June 2025</w:t>
      </w:r>
    </w:p>
    <w:p w14:paraId="6FC6FD80">
      <w:r>
        <w:t>Team ID: LTVIP2025TMID55293</w:t>
      </w:r>
    </w:p>
    <w:p w14:paraId="67C80365">
      <w:pPr>
        <w:pStyle w:val="36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Project Name: HOUSE</w:t>
      </w:r>
      <w:r>
        <w:rPr>
          <w:spacing w:val="-11"/>
          <w:sz w:val="22"/>
          <w:szCs w:val="22"/>
          <w:u w:val="none"/>
        </w:rPr>
        <w:t xml:space="preserve"> </w:t>
      </w:r>
      <w:r>
        <w:rPr>
          <w:sz w:val="22"/>
          <w:szCs w:val="22"/>
          <w:u w:val="none"/>
        </w:rPr>
        <w:t>RENT</w:t>
      </w:r>
      <w:r>
        <w:rPr>
          <w:spacing w:val="-5"/>
          <w:sz w:val="22"/>
          <w:szCs w:val="22"/>
          <w:u w:val="none"/>
        </w:rPr>
        <w:t xml:space="preserve"> </w:t>
      </w:r>
      <w:r>
        <w:rPr>
          <w:sz w:val="22"/>
          <w:szCs w:val="22"/>
          <w:u w:val="none"/>
        </w:rPr>
        <w:t>APP</w:t>
      </w:r>
      <w:r>
        <w:rPr>
          <w:spacing w:val="-9"/>
          <w:sz w:val="22"/>
          <w:szCs w:val="22"/>
          <w:u w:val="none"/>
        </w:rPr>
        <w:t xml:space="preserve"> </w:t>
      </w:r>
      <w:r>
        <w:rPr>
          <w:sz w:val="22"/>
          <w:szCs w:val="22"/>
          <w:u w:val="none"/>
        </w:rPr>
        <w:t>USING</w:t>
      </w:r>
      <w:r>
        <w:rPr>
          <w:spacing w:val="-9"/>
          <w:sz w:val="22"/>
          <w:szCs w:val="22"/>
          <w:u w:val="none"/>
        </w:rPr>
        <w:t xml:space="preserve"> </w:t>
      </w:r>
      <w:r>
        <w:rPr>
          <w:spacing w:val="-2"/>
          <w:sz w:val="22"/>
          <w:szCs w:val="22"/>
          <w:u w:val="none"/>
        </w:rPr>
        <w:t>MERN:</w:t>
      </w:r>
      <w:bookmarkStart w:id="0" w:name="_GoBack"/>
      <w:bookmarkEnd w:id="0"/>
    </w:p>
    <w:p w14:paraId="0C906019"/>
    <w:p w14:paraId="74451D62">
      <w:r>
        <w:t>Maximum Marks: 4 Marks</w:t>
      </w:r>
    </w:p>
    <w:p w14:paraId="30902BE8">
      <w:pPr>
        <w:pStyle w:val="3"/>
      </w:pPr>
      <w:r>
        <w:t>Functional Requirements:</w:t>
      </w:r>
    </w:p>
    <w:p w14:paraId="7A340EAA">
      <w:r>
        <w:t>Following are the functional requirements of the proposed solution.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0617DC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1340223">
            <w:pPr>
              <w:spacing w:after="0" w:line="240" w:lineRule="auto"/>
            </w:pPr>
            <w:r>
              <w:t>FR No.</w:t>
            </w:r>
          </w:p>
        </w:tc>
        <w:tc>
          <w:tcPr>
            <w:tcW w:w="2880" w:type="dxa"/>
          </w:tcPr>
          <w:p w14:paraId="73196791">
            <w:pPr>
              <w:spacing w:after="0" w:line="240" w:lineRule="auto"/>
            </w:pPr>
            <w:r>
              <w:t>Functional Requirement (Epic)</w:t>
            </w:r>
          </w:p>
        </w:tc>
        <w:tc>
          <w:tcPr>
            <w:tcW w:w="2880" w:type="dxa"/>
          </w:tcPr>
          <w:p w14:paraId="3623BA4C">
            <w:pPr>
              <w:spacing w:after="0" w:line="240" w:lineRule="auto"/>
            </w:pPr>
            <w:r>
              <w:t>Sub Requirement (Story / Sub-Task)</w:t>
            </w:r>
          </w:p>
        </w:tc>
      </w:tr>
      <w:tr w14:paraId="37CD2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CC82539">
            <w:pPr>
              <w:spacing w:after="0" w:line="240" w:lineRule="auto"/>
            </w:pPr>
            <w:r>
              <w:t>FR-1</w:t>
            </w:r>
          </w:p>
        </w:tc>
        <w:tc>
          <w:tcPr>
            <w:tcW w:w="2880" w:type="dxa"/>
          </w:tcPr>
          <w:p w14:paraId="4137F9C9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2880" w:type="dxa"/>
          </w:tcPr>
          <w:p w14:paraId="7B143E26">
            <w:pPr>
              <w:spacing w:after="0" w:line="240" w:lineRule="auto"/>
            </w:pPr>
            <w:r>
              <w:t>• Registration through Form</w:t>
            </w:r>
            <w:r>
              <w:br w:type="textWrapping"/>
            </w:r>
            <w:r>
              <w:t>• Registration through Google account</w:t>
            </w:r>
          </w:p>
        </w:tc>
      </w:tr>
      <w:tr w14:paraId="0E4E0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1315274">
            <w:pPr>
              <w:spacing w:after="0" w:line="240" w:lineRule="auto"/>
            </w:pPr>
            <w:r>
              <w:t>FR-2</w:t>
            </w:r>
          </w:p>
        </w:tc>
        <w:tc>
          <w:tcPr>
            <w:tcW w:w="2880" w:type="dxa"/>
          </w:tcPr>
          <w:p w14:paraId="7CCDCC9B">
            <w:pPr>
              <w:spacing w:after="0" w:line="240" w:lineRule="auto"/>
            </w:pPr>
            <w:r>
              <w:t>User Login</w:t>
            </w:r>
          </w:p>
        </w:tc>
        <w:tc>
          <w:tcPr>
            <w:tcW w:w="2880" w:type="dxa"/>
          </w:tcPr>
          <w:p w14:paraId="4F7BC377">
            <w:pPr>
              <w:spacing w:after="0" w:line="240" w:lineRule="auto"/>
            </w:pPr>
            <w:r>
              <w:t>• Login with Email and Password</w:t>
            </w:r>
          </w:p>
        </w:tc>
      </w:tr>
      <w:tr w14:paraId="28A49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EF3767F">
            <w:pPr>
              <w:spacing w:after="0" w:line="240" w:lineRule="auto"/>
            </w:pPr>
            <w:r>
              <w:t>FR-3</w:t>
            </w:r>
          </w:p>
        </w:tc>
        <w:tc>
          <w:tcPr>
            <w:tcW w:w="2880" w:type="dxa"/>
          </w:tcPr>
          <w:p w14:paraId="1E77B575">
            <w:pPr>
              <w:spacing w:after="0" w:line="240" w:lineRule="auto"/>
            </w:pPr>
            <w:r>
              <w:t>Profile Management</w:t>
            </w:r>
          </w:p>
        </w:tc>
        <w:tc>
          <w:tcPr>
            <w:tcW w:w="2880" w:type="dxa"/>
          </w:tcPr>
          <w:p w14:paraId="2874ACE2">
            <w:pPr>
              <w:spacing w:after="0" w:line="240" w:lineRule="auto"/>
            </w:pPr>
            <w:r>
              <w:t>• Create/Update Owner Profile</w:t>
            </w:r>
            <w:r>
              <w:br w:type="textWrapping"/>
            </w:r>
            <w:r>
              <w:t>• Create/Update Tenant Profile</w:t>
            </w:r>
          </w:p>
        </w:tc>
      </w:tr>
      <w:tr w14:paraId="546EE9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6290D3C">
            <w:pPr>
              <w:spacing w:after="0" w:line="240" w:lineRule="auto"/>
            </w:pPr>
            <w:r>
              <w:t>FR-4</w:t>
            </w:r>
          </w:p>
        </w:tc>
        <w:tc>
          <w:tcPr>
            <w:tcW w:w="2880" w:type="dxa"/>
          </w:tcPr>
          <w:p w14:paraId="411397DE">
            <w:pPr>
              <w:spacing w:after="0" w:line="240" w:lineRule="auto"/>
            </w:pPr>
            <w:r>
              <w:t>Property Management (Owner)</w:t>
            </w:r>
          </w:p>
        </w:tc>
        <w:tc>
          <w:tcPr>
            <w:tcW w:w="2880" w:type="dxa"/>
          </w:tcPr>
          <w:p w14:paraId="4A2369DC">
            <w:pPr>
              <w:spacing w:after="0" w:line="240" w:lineRule="auto"/>
            </w:pPr>
            <w:r>
              <w:t>• Post New Property Listing</w:t>
            </w:r>
            <w:r>
              <w:br w:type="textWrapping"/>
            </w:r>
            <w:r>
              <w:t>• View Booking Requests</w:t>
            </w:r>
            <w:r>
              <w:br w:type="textWrapping"/>
            </w:r>
            <w:r>
              <w:t>• Approve/Reject Requests</w:t>
            </w:r>
            <w:r>
              <w:br w:type="textWrapping"/>
            </w:r>
            <w:r>
              <w:t>• Provide Feedback/Rating</w:t>
            </w:r>
          </w:p>
        </w:tc>
      </w:tr>
      <w:tr w14:paraId="05349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C19A8A2">
            <w:pPr>
              <w:spacing w:after="0" w:line="240" w:lineRule="auto"/>
            </w:pPr>
            <w:r>
              <w:t>FR-5</w:t>
            </w:r>
          </w:p>
        </w:tc>
        <w:tc>
          <w:tcPr>
            <w:tcW w:w="2880" w:type="dxa"/>
          </w:tcPr>
          <w:p w14:paraId="59D23B60">
            <w:pPr>
              <w:spacing w:after="0" w:line="240" w:lineRule="auto"/>
            </w:pPr>
            <w:r>
              <w:t>Property Search (Tenant)</w:t>
            </w:r>
          </w:p>
        </w:tc>
        <w:tc>
          <w:tcPr>
            <w:tcW w:w="2880" w:type="dxa"/>
          </w:tcPr>
          <w:p w14:paraId="4833FECE">
            <w:pPr>
              <w:spacing w:after="0" w:line="240" w:lineRule="auto"/>
            </w:pPr>
            <w:r>
              <w:t>• Browse/Filter Properties</w:t>
            </w:r>
            <w:r>
              <w:br w:type="textWrapping"/>
            </w:r>
            <w:r>
              <w:t>• Send Booking Request</w:t>
            </w:r>
            <w:r>
              <w:br w:type="textWrapping"/>
            </w:r>
            <w:r>
              <w:t>• Track Booking Status</w:t>
            </w:r>
          </w:p>
        </w:tc>
      </w:tr>
      <w:tr w14:paraId="71F72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03660EC">
            <w:pPr>
              <w:spacing w:after="0" w:line="240" w:lineRule="auto"/>
            </w:pPr>
            <w:r>
              <w:t>FR-6</w:t>
            </w:r>
          </w:p>
        </w:tc>
        <w:tc>
          <w:tcPr>
            <w:tcW w:w="2880" w:type="dxa"/>
          </w:tcPr>
          <w:p w14:paraId="460417E0">
            <w:pPr>
              <w:spacing w:after="0" w:line="240" w:lineRule="auto"/>
            </w:pPr>
            <w:r>
              <w:t>Communication &amp; Collaboration</w:t>
            </w:r>
          </w:p>
        </w:tc>
        <w:tc>
          <w:tcPr>
            <w:tcW w:w="2880" w:type="dxa"/>
          </w:tcPr>
          <w:p w14:paraId="05EF2D44">
            <w:pPr>
              <w:spacing w:after="0" w:line="240" w:lineRule="auto"/>
            </w:pPr>
            <w:r>
              <w:t>• Integrated Chat System between Tenant and Owner</w:t>
            </w:r>
            <w:r>
              <w:br w:type="textWrapping"/>
            </w:r>
            <w:r>
              <w:t>• Real-Time Notifications</w:t>
            </w:r>
          </w:p>
        </w:tc>
      </w:tr>
      <w:tr w14:paraId="69BDF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1CBF269">
            <w:pPr>
              <w:spacing w:after="0" w:line="240" w:lineRule="auto"/>
            </w:pPr>
            <w:r>
              <w:t>FR-7</w:t>
            </w:r>
          </w:p>
        </w:tc>
        <w:tc>
          <w:tcPr>
            <w:tcW w:w="2880" w:type="dxa"/>
          </w:tcPr>
          <w:p w14:paraId="0484524D">
            <w:pPr>
              <w:spacing w:after="0" w:line="240" w:lineRule="auto"/>
            </w:pPr>
            <w:r>
              <w:t>Admin Panel</w:t>
            </w:r>
          </w:p>
        </w:tc>
        <w:tc>
          <w:tcPr>
            <w:tcW w:w="2880" w:type="dxa"/>
          </w:tcPr>
          <w:p w14:paraId="6A4D89DA">
            <w:pPr>
              <w:spacing w:after="0" w:line="240" w:lineRule="auto"/>
            </w:pPr>
            <w:r>
              <w:t>• Manage Users (Tenants and Owners)</w:t>
            </w:r>
            <w:r>
              <w:br w:type="textWrapping"/>
            </w:r>
            <w:r>
              <w:t>• Manage Listings and Disputes</w:t>
            </w:r>
          </w:p>
        </w:tc>
      </w:tr>
    </w:tbl>
    <w:p w14:paraId="61F2224D">
      <w:pPr>
        <w:pStyle w:val="3"/>
      </w:pPr>
      <w:r>
        <w:t>Non-functional Requirements:</w:t>
      </w:r>
    </w:p>
    <w:p w14:paraId="087F1F3E">
      <w:r>
        <w:t>Following are the non-functional requirements of the proposed solution.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7E59A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A3BB410">
            <w:pPr>
              <w:spacing w:after="0" w:line="240" w:lineRule="auto"/>
            </w:pPr>
            <w:r>
              <w:t>NFR No.</w:t>
            </w:r>
          </w:p>
        </w:tc>
        <w:tc>
          <w:tcPr>
            <w:tcW w:w="4320" w:type="dxa"/>
          </w:tcPr>
          <w:p w14:paraId="382CA2CE">
            <w:pPr>
              <w:spacing w:after="0" w:line="240" w:lineRule="auto"/>
            </w:pPr>
            <w:r>
              <w:t>Non-Functional Requirement Description</w:t>
            </w:r>
          </w:p>
        </w:tc>
      </w:tr>
      <w:tr w14:paraId="7CF81F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4982266">
            <w:pPr>
              <w:spacing w:after="0" w:line="240" w:lineRule="auto"/>
            </w:pPr>
            <w:r>
              <w:t>NFR-1</w:t>
            </w:r>
          </w:p>
        </w:tc>
        <w:tc>
          <w:tcPr>
            <w:tcW w:w="4320" w:type="dxa"/>
          </w:tcPr>
          <w:p w14:paraId="35BA2E0D">
            <w:pPr>
              <w:spacing w:after="0" w:line="240" w:lineRule="auto"/>
            </w:pPr>
            <w:r>
              <w:t>Usability: User-friendly UI with simple navigation and responsive design using Bootstrap and modern libraries.</w:t>
            </w:r>
          </w:p>
        </w:tc>
      </w:tr>
      <w:tr w14:paraId="7B261A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FACCAD5">
            <w:pPr>
              <w:spacing w:after="0" w:line="240" w:lineRule="auto"/>
            </w:pPr>
            <w:r>
              <w:t>NFR-2</w:t>
            </w:r>
          </w:p>
        </w:tc>
        <w:tc>
          <w:tcPr>
            <w:tcW w:w="4320" w:type="dxa"/>
          </w:tcPr>
          <w:p w14:paraId="4B9CB8A7">
            <w:pPr>
              <w:spacing w:after="0" w:line="240" w:lineRule="auto"/>
            </w:pPr>
            <w:r>
              <w:t>Security: Secure handling of user data with proper encryption and authentication.</w:t>
            </w:r>
          </w:p>
        </w:tc>
      </w:tr>
      <w:tr w14:paraId="39E73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EEE0DA1">
            <w:pPr>
              <w:spacing w:after="0" w:line="240" w:lineRule="auto"/>
            </w:pPr>
            <w:r>
              <w:t>NFR-3</w:t>
            </w:r>
          </w:p>
        </w:tc>
        <w:tc>
          <w:tcPr>
            <w:tcW w:w="4320" w:type="dxa"/>
          </w:tcPr>
          <w:p w14:paraId="41927351">
            <w:pPr>
              <w:spacing w:after="0" w:line="240" w:lineRule="auto"/>
            </w:pPr>
            <w:r>
              <w:t>Reliability: System should perform consistently under varying user loads.</w:t>
            </w:r>
          </w:p>
        </w:tc>
      </w:tr>
      <w:tr w14:paraId="66C3C7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3C3EF37">
            <w:pPr>
              <w:spacing w:after="0" w:line="240" w:lineRule="auto"/>
            </w:pPr>
            <w:r>
              <w:t>NFR-4</w:t>
            </w:r>
          </w:p>
        </w:tc>
        <w:tc>
          <w:tcPr>
            <w:tcW w:w="4320" w:type="dxa"/>
          </w:tcPr>
          <w:p w14:paraId="030992C1">
            <w:pPr>
              <w:spacing w:after="0" w:line="240" w:lineRule="auto"/>
            </w:pPr>
            <w:r>
              <w:t>Performance: Fast loading times for listings, chat, and booking using MERN stack.</w:t>
            </w:r>
          </w:p>
        </w:tc>
      </w:tr>
      <w:tr w14:paraId="4AD484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A9F7B35">
            <w:pPr>
              <w:spacing w:after="0" w:line="240" w:lineRule="auto"/>
            </w:pPr>
            <w:r>
              <w:t>NFR-5</w:t>
            </w:r>
          </w:p>
        </w:tc>
        <w:tc>
          <w:tcPr>
            <w:tcW w:w="4320" w:type="dxa"/>
          </w:tcPr>
          <w:p w14:paraId="220EAAB6">
            <w:pPr>
              <w:spacing w:after="0" w:line="240" w:lineRule="auto"/>
            </w:pPr>
            <w:r>
              <w:t>Availability: System should ensure high uptime and availability.</w:t>
            </w:r>
          </w:p>
        </w:tc>
      </w:tr>
      <w:tr w14:paraId="33342C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1B2FD31">
            <w:pPr>
              <w:spacing w:after="0" w:line="240" w:lineRule="auto"/>
            </w:pPr>
            <w:r>
              <w:t>NFR-6</w:t>
            </w:r>
          </w:p>
        </w:tc>
        <w:tc>
          <w:tcPr>
            <w:tcW w:w="4320" w:type="dxa"/>
          </w:tcPr>
          <w:p w14:paraId="74099A73">
            <w:pPr>
              <w:spacing w:after="0" w:line="240" w:lineRule="auto"/>
            </w:pPr>
            <w:r>
              <w:t>Scalability: Easily extendable and scalable architecture for future feature additions.</w:t>
            </w:r>
          </w:p>
        </w:tc>
      </w:tr>
    </w:tbl>
    <w:p w14:paraId="5BF95313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B3A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Loya Mounika</cp:lastModifiedBy>
  <dcterms:modified xsi:type="dcterms:W3CDTF">2025-07-19T16:05:16Z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EED4F5F1C184414BB78BCCC1BABD8AE8_13</vt:lpwstr>
  </property>
</Properties>
</file>
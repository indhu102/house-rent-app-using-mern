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FD51036">
      <w:pPr>
        <w:pStyle w:val="2"/>
      </w:pPr>
      <w:bookmarkStart w:id="0" w:name="_GoBack"/>
      <w:bookmarkEnd w:id="0"/>
      <w:r>
        <w:t>Project Design Phase-II</w:t>
      </w:r>
    </w:p>
    <w:p w14:paraId="6F5FFFBE">
      <w:pPr>
        <w:pStyle w:val="3"/>
      </w:pPr>
      <w:r>
        <w:t>Data Flow Diagram &amp; User Stories</w:t>
      </w:r>
    </w:p>
    <w:p w14:paraId="0A081BE3">
      <w:r>
        <w:t>Date: 20 June 2025</w:t>
      </w:r>
    </w:p>
    <w:p w14:paraId="01FE17E7">
      <w:r>
        <w:t>Team ID: LTVIP2025TMID55293</w:t>
      </w:r>
    </w:p>
    <w:p w14:paraId="521059DC">
      <w:r>
        <w:t>Project Name: HOUSE RENT APP USING MERN</w:t>
      </w:r>
    </w:p>
    <w:p w14:paraId="17A4AF09">
      <w:r>
        <w:t>Maximum Marks: 4 Marks</w:t>
      </w:r>
    </w:p>
    <w:p w14:paraId="6F3B4EF7">
      <w:pPr>
        <w:pStyle w:val="3"/>
      </w:pPr>
      <w:r>
        <w:t>Data Flow Diagrams:</w:t>
      </w:r>
    </w:p>
    <w:p w14:paraId="4CB97C5D">
      <w:r>
        <w:t>A Data Flow Diagram (DFD) is a traditional visual representation of the information flows within a system. It shows how data enters and leaves the system, what changes the information, and where data is stored.</w:t>
      </w:r>
    </w:p>
    <w:p w14:paraId="5B9B7231">
      <w:r>
        <w:t>The system includes modules for user authentication, property listings, tenant interactions, and administrative management.</w:t>
      </w:r>
    </w:p>
    <w:p w14:paraId="4127AC40">
      <w:pPr>
        <w:pStyle w:val="3"/>
      </w:pPr>
      <w:r>
        <w:t>User Stories</w:t>
      </w:r>
    </w:p>
    <w:tbl>
      <w:tblPr>
        <w:tblStyle w:val="3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9"/>
        <w:gridCol w:w="1861"/>
        <w:gridCol w:w="1072"/>
        <w:gridCol w:w="1488"/>
        <w:gridCol w:w="1465"/>
        <w:gridCol w:w="1211"/>
      </w:tblGrid>
      <w:tr w14:paraId="459CA0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</w:tcPr>
          <w:p w14:paraId="6F9CC9E2">
            <w:pPr>
              <w:spacing w:after="0" w:line="240" w:lineRule="auto"/>
            </w:pPr>
            <w:r>
              <w:t>User Type</w:t>
            </w:r>
          </w:p>
        </w:tc>
        <w:tc>
          <w:tcPr>
            <w:tcW w:w="1440" w:type="dxa"/>
          </w:tcPr>
          <w:p w14:paraId="5C895CB1">
            <w:pPr>
              <w:spacing w:after="0" w:line="240" w:lineRule="auto"/>
            </w:pPr>
            <w:r>
              <w:t>Functional Requirement (Epic)</w:t>
            </w:r>
          </w:p>
        </w:tc>
        <w:tc>
          <w:tcPr>
            <w:tcW w:w="1440" w:type="dxa"/>
          </w:tcPr>
          <w:p w14:paraId="0A41B9FE">
            <w:pPr>
              <w:spacing w:after="0" w:line="240" w:lineRule="auto"/>
            </w:pPr>
            <w:r>
              <w:t>User Story #</w:t>
            </w:r>
          </w:p>
        </w:tc>
        <w:tc>
          <w:tcPr>
            <w:tcW w:w="1440" w:type="dxa"/>
          </w:tcPr>
          <w:p w14:paraId="456294E7">
            <w:pPr>
              <w:spacing w:after="0" w:line="240" w:lineRule="auto"/>
            </w:pPr>
            <w:r>
              <w:t>User Story / Task</w:t>
            </w:r>
          </w:p>
        </w:tc>
        <w:tc>
          <w:tcPr>
            <w:tcW w:w="1440" w:type="dxa"/>
          </w:tcPr>
          <w:p w14:paraId="187A0433">
            <w:pPr>
              <w:spacing w:after="0" w:line="240" w:lineRule="auto"/>
            </w:pPr>
            <w:r>
              <w:t>Acceptance Criteria</w:t>
            </w:r>
          </w:p>
        </w:tc>
        <w:tc>
          <w:tcPr>
            <w:tcW w:w="1440" w:type="dxa"/>
          </w:tcPr>
          <w:p w14:paraId="672A42B8">
            <w:pPr>
              <w:spacing w:after="0" w:line="240" w:lineRule="auto"/>
            </w:pPr>
            <w:r>
              <w:t>Priority / Release</w:t>
            </w:r>
          </w:p>
        </w:tc>
      </w:tr>
      <w:tr w14:paraId="26D652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</w:tcPr>
          <w:p w14:paraId="1CB6D52A">
            <w:pPr>
              <w:spacing w:after="0" w:line="240" w:lineRule="auto"/>
            </w:pPr>
            <w:r>
              <w:t>Client/customer</w:t>
            </w:r>
          </w:p>
        </w:tc>
        <w:tc>
          <w:tcPr>
            <w:tcW w:w="1440" w:type="dxa"/>
          </w:tcPr>
          <w:p w14:paraId="7BFCBC42">
            <w:pPr>
              <w:spacing w:after="0" w:line="240" w:lineRule="auto"/>
            </w:pPr>
            <w:r>
              <w:t>Registration</w:t>
            </w:r>
          </w:p>
        </w:tc>
        <w:tc>
          <w:tcPr>
            <w:tcW w:w="1440" w:type="dxa"/>
          </w:tcPr>
          <w:p w14:paraId="2A81D4EC">
            <w:pPr>
              <w:spacing w:after="0" w:line="240" w:lineRule="auto"/>
            </w:pPr>
            <w:r>
              <w:t>USN-1</w:t>
            </w:r>
          </w:p>
        </w:tc>
        <w:tc>
          <w:tcPr>
            <w:tcW w:w="1440" w:type="dxa"/>
          </w:tcPr>
          <w:p w14:paraId="1DEB3CBC">
            <w:pPr>
              <w:spacing w:after="0" w:line="240" w:lineRule="auto"/>
            </w:pPr>
            <w:r>
              <w:t>As a user, I can register with email and password.</w:t>
            </w:r>
          </w:p>
        </w:tc>
        <w:tc>
          <w:tcPr>
            <w:tcW w:w="1440" w:type="dxa"/>
          </w:tcPr>
          <w:p w14:paraId="565AE0CA">
            <w:pPr>
              <w:spacing w:after="0" w:line="240" w:lineRule="auto"/>
            </w:pPr>
            <w:r>
              <w:t>I can access my dashboard</w:t>
            </w:r>
          </w:p>
        </w:tc>
        <w:tc>
          <w:tcPr>
            <w:tcW w:w="1440" w:type="dxa"/>
          </w:tcPr>
          <w:p w14:paraId="218AC5AD">
            <w:pPr>
              <w:spacing w:after="0" w:line="240" w:lineRule="auto"/>
            </w:pPr>
            <w:r>
              <w:t>High / Sprint-1</w:t>
            </w:r>
          </w:p>
        </w:tc>
      </w:tr>
      <w:tr w14:paraId="2540A4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</w:tcPr>
          <w:p w14:paraId="59B11211">
            <w:pPr>
              <w:spacing w:after="0" w:line="240" w:lineRule="auto"/>
            </w:pPr>
            <w:r>
              <w:t>Client</w:t>
            </w:r>
          </w:p>
        </w:tc>
        <w:tc>
          <w:tcPr>
            <w:tcW w:w="1440" w:type="dxa"/>
          </w:tcPr>
          <w:p w14:paraId="1AC80241">
            <w:pPr>
              <w:spacing w:after="0" w:line="240" w:lineRule="auto"/>
            </w:pPr>
            <w:r>
              <w:t>Login</w:t>
            </w:r>
          </w:p>
        </w:tc>
        <w:tc>
          <w:tcPr>
            <w:tcW w:w="1440" w:type="dxa"/>
          </w:tcPr>
          <w:p w14:paraId="6735E404">
            <w:pPr>
              <w:spacing w:after="0" w:line="240" w:lineRule="auto"/>
            </w:pPr>
            <w:r>
              <w:t>USN-2</w:t>
            </w:r>
          </w:p>
        </w:tc>
        <w:tc>
          <w:tcPr>
            <w:tcW w:w="1440" w:type="dxa"/>
          </w:tcPr>
          <w:p w14:paraId="139152A7">
            <w:pPr>
              <w:spacing w:after="0" w:line="240" w:lineRule="auto"/>
            </w:pPr>
            <w:r>
              <w:t>As a client/user, I log in using email and password</w:t>
            </w:r>
          </w:p>
        </w:tc>
        <w:tc>
          <w:tcPr>
            <w:tcW w:w="1440" w:type="dxa"/>
          </w:tcPr>
          <w:p w14:paraId="3BEDAA53">
            <w:pPr>
              <w:spacing w:after="0" w:line="240" w:lineRule="auto"/>
            </w:pPr>
            <w:r>
              <w:t>I can access my dashboard</w:t>
            </w:r>
          </w:p>
        </w:tc>
        <w:tc>
          <w:tcPr>
            <w:tcW w:w="1440" w:type="dxa"/>
          </w:tcPr>
          <w:p w14:paraId="05ADC879">
            <w:pPr>
              <w:spacing w:after="0" w:line="240" w:lineRule="auto"/>
            </w:pPr>
            <w:r>
              <w:t>High / Sprint-1</w:t>
            </w:r>
          </w:p>
        </w:tc>
      </w:tr>
      <w:tr w14:paraId="65D682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</w:tcPr>
          <w:p w14:paraId="4B64ECBA">
            <w:pPr>
              <w:spacing w:after="0" w:line="240" w:lineRule="auto"/>
            </w:pPr>
            <w:r>
              <w:t>Client</w:t>
            </w:r>
          </w:p>
        </w:tc>
        <w:tc>
          <w:tcPr>
            <w:tcW w:w="1440" w:type="dxa"/>
          </w:tcPr>
          <w:p w14:paraId="10D03027">
            <w:pPr>
              <w:spacing w:after="0" w:line="240" w:lineRule="auto"/>
            </w:pPr>
            <w:r>
              <w:t>Project Posting</w:t>
            </w:r>
          </w:p>
        </w:tc>
        <w:tc>
          <w:tcPr>
            <w:tcW w:w="1440" w:type="dxa"/>
          </w:tcPr>
          <w:p w14:paraId="7EED9EB1">
            <w:pPr>
              <w:spacing w:after="0" w:line="240" w:lineRule="auto"/>
            </w:pPr>
            <w:r>
              <w:t>USN-4</w:t>
            </w:r>
          </w:p>
        </w:tc>
        <w:tc>
          <w:tcPr>
            <w:tcW w:w="1440" w:type="dxa"/>
          </w:tcPr>
          <w:p w14:paraId="421CEEBB">
            <w:pPr>
              <w:spacing w:after="0" w:line="240" w:lineRule="auto"/>
            </w:pPr>
            <w:r>
              <w:t>As a client, I can post a new property with a detailed description</w:t>
            </w:r>
          </w:p>
        </w:tc>
        <w:tc>
          <w:tcPr>
            <w:tcW w:w="1440" w:type="dxa"/>
          </w:tcPr>
          <w:p w14:paraId="51255307">
            <w:pPr>
              <w:spacing w:after="0" w:line="240" w:lineRule="auto"/>
            </w:pPr>
            <w:r>
              <w:t>Property visible to the users</w:t>
            </w:r>
          </w:p>
        </w:tc>
        <w:tc>
          <w:tcPr>
            <w:tcW w:w="1440" w:type="dxa"/>
          </w:tcPr>
          <w:p w14:paraId="3F5CC091">
            <w:pPr>
              <w:spacing w:after="0" w:line="240" w:lineRule="auto"/>
            </w:pPr>
            <w:r>
              <w:t>High / Sprint-1</w:t>
            </w:r>
          </w:p>
        </w:tc>
      </w:tr>
      <w:tr w14:paraId="4B428D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</w:tcPr>
          <w:p w14:paraId="6D36E6BB">
            <w:pPr>
              <w:spacing w:after="0" w:line="240" w:lineRule="auto"/>
            </w:pPr>
            <w:r>
              <w:t>Client</w:t>
            </w:r>
          </w:p>
        </w:tc>
        <w:tc>
          <w:tcPr>
            <w:tcW w:w="1440" w:type="dxa"/>
          </w:tcPr>
          <w:p w14:paraId="78802450">
            <w:pPr>
              <w:spacing w:after="0" w:line="240" w:lineRule="auto"/>
            </w:pPr>
            <w:r>
              <w:t>Project management</w:t>
            </w:r>
          </w:p>
        </w:tc>
        <w:tc>
          <w:tcPr>
            <w:tcW w:w="1440" w:type="dxa"/>
          </w:tcPr>
          <w:p w14:paraId="59264C42">
            <w:pPr>
              <w:spacing w:after="0" w:line="240" w:lineRule="auto"/>
            </w:pPr>
            <w:r>
              <w:t>USN-5</w:t>
            </w:r>
          </w:p>
        </w:tc>
        <w:tc>
          <w:tcPr>
            <w:tcW w:w="1440" w:type="dxa"/>
          </w:tcPr>
          <w:p w14:paraId="5285B560">
            <w:pPr>
              <w:spacing w:after="0" w:line="240" w:lineRule="auto"/>
            </w:pPr>
            <w:r>
              <w:t>As a client, I can review tenant interests on my properties</w:t>
            </w:r>
          </w:p>
        </w:tc>
        <w:tc>
          <w:tcPr>
            <w:tcW w:w="1440" w:type="dxa"/>
          </w:tcPr>
          <w:p w14:paraId="6728A03F">
            <w:pPr>
              <w:spacing w:after="0" w:line="240" w:lineRule="auto"/>
            </w:pPr>
            <w:r>
              <w:t>I can accept/reject a request</w:t>
            </w:r>
          </w:p>
        </w:tc>
        <w:tc>
          <w:tcPr>
            <w:tcW w:w="1440" w:type="dxa"/>
          </w:tcPr>
          <w:p w14:paraId="6834046A">
            <w:pPr>
              <w:spacing w:after="0" w:line="240" w:lineRule="auto"/>
            </w:pPr>
            <w:r>
              <w:t>High / Sprint-2</w:t>
            </w:r>
          </w:p>
        </w:tc>
      </w:tr>
      <w:tr w14:paraId="0005D1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</w:tcPr>
          <w:p w14:paraId="1FE022EB">
            <w:pPr>
              <w:spacing w:after="0" w:line="240" w:lineRule="auto"/>
            </w:pPr>
            <w:r>
              <w:t>Client</w:t>
            </w:r>
          </w:p>
        </w:tc>
        <w:tc>
          <w:tcPr>
            <w:tcW w:w="1440" w:type="dxa"/>
          </w:tcPr>
          <w:p w14:paraId="1582103C">
            <w:pPr>
              <w:spacing w:after="0" w:line="240" w:lineRule="auto"/>
            </w:pPr>
            <w:r>
              <w:t>Communication</w:t>
            </w:r>
          </w:p>
        </w:tc>
        <w:tc>
          <w:tcPr>
            <w:tcW w:w="1440" w:type="dxa"/>
          </w:tcPr>
          <w:p w14:paraId="495851AE">
            <w:pPr>
              <w:spacing w:after="0" w:line="240" w:lineRule="auto"/>
            </w:pPr>
            <w:r>
              <w:t>USN-6</w:t>
            </w:r>
          </w:p>
        </w:tc>
        <w:tc>
          <w:tcPr>
            <w:tcW w:w="1440" w:type="dxa"/>
          </w:tcPr>
          <w:p w14:paraId="53112489">
            <w:pPr>
              <w:spacing w:after="0" w:line="240" w:lineRule="auto"/>
            </w:pPr>
            <w:r>
              <w:t>As a client, I can communicate with tenants</w:t>
            </w:r>
          </w:p>
        </w:tc>
        <w:tc>
          <w:tcPr>
            <w:tcW w:w="1440" w:type="dxa"/>
          </w:tcPr>
          <w:p w14:paraId="66A3DEE3">
            <w:pPr>
              <w:spacing w:after="0" w:line="240" w:lineRule="auto"/>
            </w:pPr>
            <w:r>
              <w:t>Messages sent and received</w:t>
            </w:r>
          </w:p>
        </w:tc>
        <w:tc>
          <w:tcPr>
            <w:tcW w:w="1440" w:type="dxa"/>
          </w:tcPr>
          <w:p w14:paraId="53898B8C">
            <w:pPr>
              <w:spacing w:after="0" w:line="240" w:lineRule="auto"/>
            </w:pPr>
            <w:r>
              <w:t>High / Sprint-2</w:t>
            </w:r>
          </w:p>
        </w:tc>
      </w:tr>
      <w:tr w14:paraId="2B3CEA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</w:tcPr>
          <w:p w14:paraId="0B27CD68">
            <w:pPr>
              <w:spacing w:after="0" w:line="240" w:lineRule="auto"/>
            </w:pPr>
            <w:r>
              <w:t>Client</w:t>
            </w:r>
          </w:p>
        </w:tc>
        <w:tc>
          <w:tcPr>
            <w:tcW w:w="1440" w:type="dxa"/>
          </w:tcPr>
          <w:p w14:paraId="31CE9AEE">
            <w:pPr>
              <w:spacing w:after="0" w:line="240" w:lineRule="auto"/>
            </w:pPr>
            <w:r>
              <w:t>Review/feedback</w:t>
            </w:r>
          </w:p>
        </w:tc>
        <w:tc>
          <w:tcPr>
            <w:tcW w:w="1440" w:type="dxa"/>
          </w:tcPr>
          <w:p w14:paraId="6AB26F6E">
            <w:pPr>
              <w:spacing w:after="0" w:line="240" w:lineRule="auto"/>
            </w:pPr>
            <w:r>
              <w:t>USN-7</w:t>
            </w:r>
          </w:p>
        </w:tc>
        <w:tc>
          <w:tcPr>
            <w:tcW w:w="1440" w:type="dxa"/>
          </w:tcPr>
          <w:p w14:paraId="05F416BE">
            <w:pPr>
              <w:spacing w:after="0" w:line="240" w:lineRule="auto"/>
            </w:pPr>
            <w:r>
              <w:t>As a client, I can review a booking</w:t>
            </w:r>
          </w:p>
        </w:tc>
        <w:tc>
          <w:tcPr>
            <w:tcW w:w="1440" w:type="dxa"/>
          </w:tcPr>
          <w:p w14:paraId="1C701DD7">
            <w:pPr>
              <w:spacing w:after="0" w:line="240" w:lineRule="auto"/>
            </w:pPr>
            <w:r>
              <w:t>I can provide feedback</w:t>
            </w:r>
          </w:p>
        </w:tc>
        <w:tc>
          <w:tcPr>
            <w:tcW w:w="1440" w:type="dxa"/>
          </w:tcPr>
          <w:p w14:paraId="5D499173">
            <w:pPr>
              <w:spacing w:after="0" w:line="240" w:lineRule="auto"/>
            </w:pPr>
            <w:r>
              <w:t>Medium / Sprint-3</w:t>
            </w:r>
          </w:p>
        </w:tc>
      </w:tr>
      <w:tr w14:paraId="1A2D32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</w:tcPr>
          <w:p w14:paraId="204E25DF">
            <w:pPr>
              <w:spacing w:after="0" w:line="240" w:lineRule="auto"/>
            </w:pPr>
            <w:r>
              <w:t>Tenant</w:t>
            </w:r>
          </w:p>
        </w:tc>
        <w:tc>
          <w:tcPr>
            <w:tcW w:w="1440" w:type="dxa"/>
          </w:tcPr>
          <w:p w14:paraId="6BEE4E8B">
            <w:pPr>
              <w:spacing w:after="0" w:line="240" w:lineRule="auto"/>
            </w:pPr>
            <w:r>
              <w:t>Registration /login</w:t>
            </w:r>
          </w:p>
        </w:tc>
        <w:tc>
          <w:tcPr>
            <w:tcW w:w="1440" w:type="dxa"/>
          </w:tcPr>
          <w:p w14:paraId="38C1AA5E">
            <w:pPr>
              <w:spacing w:after="0" w:line="240" w:lineRule="auto"/>
            </w:pPr>
            <w:r>
              <w:t>USN-8</w:t>
            </w:r>
          </w:p>
        </w:tc>
        <w:tc>
          <w:tcPr>
            <w:tcW w:w="1440" w:type="dxa"/>
          </w:tcPr>
          <w:p w14:paraId="429B6D5D">
            <w:pPr>
              <w:spacing w:after="0" w:line="240" w:lineRule="auto"/>
            </w:pPr>
            <w:r>
              <w:t>As a tenant, I can register and log in using email and password.</w:t>
            </w:r>
          </w:p>
        </w:tc>
        <w:tc>
          <w:tcPr>
            <w:tcW w:w="1440" w:type="dxa"/>
          </w:tcPr>
          <w:p w14:paraId="50151DD6">
            <w:pPr>
              <w:spacing w:after="0" w:line="240" w:lineRule="auto"/>
            </w:pPr>
            <w:r>
              <w:t>Access to property dashboard</w:t>
            </w:r>
          </w:p>
        </w:tc>
        <w:tc>
          <w:tcPr>
            <w:tcW w:w="1440" w:type="dxa"/>
          </w:tcPr>
          <w:p w14:paraId="2AC79630">
            <w:pPr>
              <w:spacing w:after="0" w:line="240" w:lineRule="auto"/>
            </w:pPr>
            <w:r>
              <w:t>High / Sprint-1</w:t>
            </w:r>
          </w:p>
        </w:tc>
      </w:tr>
      <w:tr w14:paraId="244CB2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</w:tcPr>
          <w:p w14:paraId="437A6684">
            <w:pPr>
              <w:spacing w:after="0" w:line="240" w:lineRule="auto"/>
            </w:pPr>
            <w:r>
              <w:t>Tenant</w:t>
            </w:r>
          </w:p>
        </w:tc>
        <w:tc>
          <w:tcPr>
            <w:tcW w:w="1440" w:type="dxa"/>
          </w:tcPr>
          <w:p w14:paraId="11A5CE0A">
            <w:pPr>
              <w:spacing w:after="0" w:line="240" w:lineRule="auto"/>
            </w:pPr>
            <w:r>
              <w:t>Profile management</w:t>
            </w:r>
          </w:p>
        </w:tc>
        <w:tc>
          <w:tcPr>
            <w:tcW w:w="1440" w:type="dxa"/>
          </w:tcPr>
          <w:p w14:paraId="063E2147">
            <w:pPr>
              <w:spacing w:after="0" w:line="240" w:lineRule="auto"/>
            </w:pPr>
            <w:r>
              <w:t>USN-9</w:t>
            </w:r>
          </w:p>
        </w:tc>
        <w:tc>
          <w:tcPr>
            <w:tcW w:w="1440" w:type="dxa"/>
          </w:tcPr>
          <w:p w14:paraId="557539D5">
            <w:pPr>
              <w:spacing w:after="0" w:line="240" w:lineRule="auto"/>
            </w:pPr>
            <w:r>
              <w:t>As a tenant, I can update profile with preferences</w:t>
            </w:r>
          </w:p>
        </w:tc>
        <w:tc>
          <w:tcPr>
            <w:tcW w:w="1440" w:type="dxa"/>
          </w:tcPr>
          <w:p w14:paraId="70F034FB">
            <w:pPr>
              <w:spacing w:after="0" w:line="240" w:lineRule="auto"/>
            </w:pPr>
            <w:r>
              <w:t>Profile is updated</w:t>
            </w:r>
          </w:p>
        </w:tc>
        <w:tc>
          <w:tcPr>
            <w:tcW w:w="1440" w:type="dxa"/>
          </w:tcPr>
          <w:p w14:paraId="2EF3101D">
            <w:pPr>
              <w:spacing w:after="0" w:line="240" w:lineRule="auto"/>
            </w:pPr>
            <w:r>
              <w:t>High / Sprint-2</w:t>
            </w:r>
          </w:p>
        </w:tc>
      </w:tr>
      <w:tr w14:paraId="449D60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</w:tcPr>
          <w:p w14:paraId="248E2834">
            <w:pPr>
              <w:spacing w:after="0" w:line="240" w:lineRule="auto"/>
            </w:pPr>
            <w:r>
              <w:t>Tenant</w:t>
            </w:r>
          </w:p>
        </w:tc>
        <w:tc>
          <w:tcPr>
            <w:tcW w:w="1440" w:type="dxa"/>
          </w:tcPr>
          <w:p w14:paraId="7AC68811">
            <w:pPr>
              <w:spacing w:after="0" w:line="240" w:lineRule="auto"/>
            </w:pPr>
            <w:r>
              <w:t>Property browse/apply</w:t>
            </w:r>
          </w:p>
        </w:tc>
        <w:tc>
          <w:tcPr>
            <w:tcW w:w="1440" w:type="dxa"/>
          </w:tcPr>
          <w:p w14:paraId="6CB4CC52">
            <w:pPr>
              <w:spacing w:after="0" w:line="240" w:lineRule="auto"/>
            </w:pPr>
            <w:r>
              <w:t>USN-10</w:t>
            </w:r>
          </w:p>
        </w:tc>
        <w:tc>
          <w:tcPr>
            <w:tcW w:w="1440" w:type="dxa"/>
          </w:tcPr>
          <w:p w14:paraId="52C3D7F2">
            <w:pPr>
              <w:spacing w:after="0" w:line="240" w:lineRule="auto"/>
            </w:pPr>
            <w:r>
              <w:t>As a tenant, I can browse and request property bookings</w:t>
            </w:r>
          </w:p>
        </w:tc>
        <w:tc>
          <w:tcPr>
            <w:tcW w:w="1440" w:type="dxa"/>
          </w:tcPr>
          <w:p w14:paraId="43E0FB1C">
            <w:pPr>
              <w:spacing w:after="0" w:line="240" w:lineRule="auto"/>
            </w:pPr>
            <w:r>
              <w:t>Booking request is submitted</w:t>
            </w:r>
          </w:p>
        </w:tc>
        <w:tc>
          <w:tcPr>
            <w:tcW w:w="1440" w:type="dxa"/>
          </w:tcPr>
          <w:p w14:paraId="692C7612">
            <w:pPr>
              <w:spacing w:after="0" w:line="240" w:lineRule="auto"/>
            </w:pPr>
            <w:r>
              <w:t>High / Sprint-2</w:t>
            </w:r>
          </w:p>
        </w:tc>
      </w:tr>
      <w:tr w14:paraId="14B959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</w:tcPr>
          <w:p w14:paraId="2B1D2145">
            <w:pPr>
              <w:spacing w:after="0" w:line="240" w:lineRule="auto"/>
            </w:pPr>
            <w:r>
              <w:t>Tenant</w:t>
            </w:r>
          </w:p>
        </w:tc>
        <w:tc>
          <w:tcPr>
            <w:tcW w:w="1440" w:type="dxa"/>
          </w:tcPr>
          <w:p w14:paraId="04628C9D">
            <w:pPr>
              <w:spacing w:after="0" w:line="240" w:lineRule="auto"/>
            </w:pPr>
            <w:r>
              <w:t>Booking confirmation</w:t>
            </w:r>
          </w:p>
        </w:tc>
        <w:tc>
          <w:tcPr>
            <w:tcW w:w="1440" w:type="dxa"/>
          </w:tcPr>
          <w:p w14:paraId="527483A0">
            <w:pPr>
              <w:spacing w:after="0" w:line="240" w:lineRule="auto"/>
            </w:pPr>
            <w:r>
              <w:t>USN-11</w:t>
            </w:r>
          </w:p>
        </w:tc>
        <w:tc>
          <w:tcPr>
            <w:tcW w:w="1440" w:type="dxa"/>
          </w:tcPr>
          <w:p w14:paraId="42FC74B7">
            <w:pPr>
              <w:spacing w:after="0" w:line="240" w:lineRule="auto"/>
            </w:pPr>
            <w:r>
              <w:t>As a tenant, I get confirmation for accepted bookings</w:t>
            </w:r>
          </w:p>
        </w:tc>
        <w:tc>
          <w:tcPr>
            <w:tcW w:w="1440" w:type="dxa"/>
          </w:tcPr>
          <w:p w14:paraId="6B8C2D4F">
            <w:pPr>
              <w:spacing w:after="0" w:line="240" w:lineRule="auto"/>
            </w:pPr>
            <w:r>
              <w:t>Confirmation message shown</w:t>
            </w:r>
          </w:p>
        </w:tc>
        <w:tc>
          <w:tcPr>
            <w:tcW w:w="1440" w:type="dxa"/>
          </w:tcPr>
          <w:p w14:paraId="4B36B1A0">
            <w:pPr>
              <w:spacing w:after="0" w:line="240" w:lineRule="auto"/>
            </w:pPr>
            <w:r>
              <w:t>High / Sprint-3</w:t>
            </w:r>
          </w:p>
        </w:tc>
      </w:tr>
      <w:tr w14:paraId="11FAF95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</w:tcPr>
          <w:p w14:paraId="2741B4A3">
            <w:pPr>
              <w:spacing w:after="0" w:line="240" w:lineRule="auto"/>
            </w:pPr>
            <w:r>
              <w:t>Admin</w:t>
            </w:r>
          </w:p>
        </w:tc>
        <w:tc>
          <w:tcPr>
            <w:tcW w:w="1440" w:type="dxa"/>
          </w:tcPr>
          <w:p w14:paraId="778A27B3">
            <w:pPr>
              <w:spacing w:after="0" w:line="240" w:lineRule="auto"/>
            </w:pPr>
            <w:r>
              <w:t>Admin dashboard</w:t>
            </w:r>
          </w:p>
        </w:tc>
        <w:tc>
          <w:tcPr>
            <w:tcW w:w="1440" w:type="dxa"/>
          </w:tcPr>
          <w:p w14:paraId="642AC564">
            <w:pPr>
              <w:spacing w:after="0" w:line="240" w:lineRule="auto"/>
            </w:pPr>
            <w:r>
              <w:t>USN-12</w:t>
            </w:r>
          </w:p>
        </w:tc>
        <w:tc>
          <w:tcPr>
            <w:tcW w:w="1440" w:type="dxa"/>
          </w:tcPr>
          <w:p w14:paraId="13F5EDDC">
            <w:pPr>
              <w:spacing w:after="0" w:line="240" w:lineRule="auto"/>
            </w:pPr>
            <w:r>
              <w:t>As an admin, I can manage all users, listings, and transactions</w:t>
            </w:r>
          </w:p>
        </w:tc>
        <w:tc>
          <w:tcPr>
            <w:tcW w:w="1440" w:type="dxa"/>
          </w:tcPr>
          <w:p w14:paraId="2677ED12">
            <w:pPr>
              <w:spacing w:after="0" w:line="240" w:lineRule="auto"/>
            </w:pPr>
            <w:r>
              <w:t>Admin controls all backend data</w:t>
            </w:r>
          </w:p>
        </w:tc>
        <w:tc>
          <w:tcPr>
            <w:tcW w:w="1440" w:type="dxa"/>
          </w:tcPr>
          <w:p w14:paraId="431DF968">
            <w:pPr>
              <w:spacing w:after="0" w:line="240" w:lineRule="auto"/>
            </w:pPr>
            <w:r>
              <w:t>High / Sprint-4</w:t>
            </w:r>
          </w:p>
        </w:tc>
      </w:tr>
      <w:tr w14:paraId="43DEE2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</w:tcPr>
          <w:p w14:paraId="22B68E64">
            <w:pPr>
              <w:spacing w:after="0" w:line="240" w:lineRule="auto"/>
            </w:pPr>
            <w:r>
              <w:t>Admin</w:t>
            </w:r>
          </w:p>
        </w:tc>
        <w:tc>
          <w:tcPr>
            <w:tcW w:w="1440" w:type="dxa"/>
          </w:tcPr>
          <w:p w14:paraId="64116AC2">
            <w:pPr>
              <w:spacing w:after="0" w:line="240" w:lineRule="auto"/>
            </w:pPr>
            <w:r>
              <w:t>Oversight &amp; Management</w:t>
            </w:r>
          </w:p>
        </w:tc>
        <w:tc>
          <w:tcPr>
            <w:tcW w:w="1440" w:type="dxa"/>
          </w:tcPr>
          <w:p w14:paraId="223F7356">
            <w:pPr>
              <w:spacing w:after="0" w:line="240" w:lineRule="auto"/>
            </w:pPr>
            <w:r>
              <w:t>USN-13</w:t>
            </w:r>
          </w:p>
        </w:tc>
        <w:tc>
          <w:tcPr>
            <w:tcW w:w="1440" w:type="dxa"/>
          </w:tcPr>
          <w:p w14:paraId="26248913">
            <w:pPr>
              <w:spacing w:after="0" w:line="240" w:lineRule="auto"/>
            </w:pPr>
            <w:r>
              <w:t>As an admin, I can suspend users, monitor listings, and resolve issues</w:t>
            </w:r>
          </w:p>
        </w:tc>
        <w:tc>
          <w:tcPr>
            <w:tcW w:w="1440" w:type="dxa"/>
          </w:tcPr>
          <w:p w14:paraId="4966C98E">
            <w:pPr>
              <w:spacing w:after="0" w:line="240" w:lineRule="auto"/>
            </w:pPr>
            <w:r>
              <w:t>Actions reflected across UI</w:t>
            </w:r>
          </w:p>
        </w:tc>
        <w:tc>
          <w:tcPr>
            <w:tcW w:w="1440" w:type="dxa"/>
          </w:tcPr>
          <w:p w14:paraId="53184388">
            <w:pPr>
              <w:spacing w:after="0" w:line="240" w:lineRule="auto"/>
            </w:pPr>
            <w:r>
              <w:t>Medium / Sprint-4</w:t>
            </w:r>
          </w:p>
        </w:tc>
      </w:tr>
    </w:tbl>
    <w:p w14:paraId="2116EEB8"/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140"/>
  <w:doNotDisplayPageBoundaries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7FB03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qFormat="1" w:uiPriority="99" w:semiHidden="0" w:name="List 2"/>
    <w:lsdException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unhideWhenUsed="0" w:uiPriority="63" w:semiHidden="0" w:name="Medium Shading 1"/>
    <w:lsdException w:qFormat="1"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qFormat="1"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unhideWhenUsed="0" w:uiPriority="70" w:semiHidden="0" w:name="Dark List Accent 2"/>
    <w:lsdException w:qFormat="1" w:unhideWhenUsed="0" w:uiPriority="71" w:semiHidden="0" w:name="Colorful Shading Accent 2"/>
    <w:lsdException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qFormat="1" w:unhideWhenUsed="0" w:uiPriority="63" w:semiHidden="0" w:name="Medium Shading 1 Accent 3"/>
    <w:lsdException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unhideWhenUsed="0" w:uiPriority="63" w:semiHidden="0" w:name="Medium Shading 1 Accent 5"/>
    <w:lsdException w:qFormat="1" w:unhideWhenUsed="0" w:uiPriority="64" w:semiHidden="0" w:name="Medium Shading 2 Accent 5"/>
    <w:lsdException w:unhideWhenUsed="0" w:uiPriority="65" w:semiHidden="0" w:name="Medium List 1 Accent 5"/>
    <w:lsdException w:qFormat="1" w:unhideWhenUsed="0" w:uiPriority="66" w:semiHidden="0" w:name="Medium List 2 Accent 5"/>
    <w:lsdException w:unhideWhenUsed="0" w:uiPriority="67" w:semiHidden="0" w:name="Medium Grid 1 Accent 5"/>
    <w:lsdException w:qFormat="1"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uiPriority w:val="99"/>
    <w:pPr>
      <w:spacing w:after="120"/>
    </w:pPr>
  </w:style>
  <w:style w:type="paragraph" w:styleId="14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uiPriority w:val="99"/>
    <w:pPr>
      <w:ind w:left="360" w:hanging="360"/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3"/>
    <w:basedOn w:val="1"/>
    <w:unhideWhenUsed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qFormat/>
    <w:uiPriority w:val="99"/>
  </w:style>
  <w:style w:type="character" w:customStyle="1" w:styleId="145">
    <w:name w:val="Body Text 2 Char"/>
    <w:basedOn w:val="11"/>
    <w:link w:val="14"/>
    <w:qFormat/>
    <w:uiPriority w:val="99"/>
  </w:style>
  <w:style w:type="character" w:customStyle="1" w:styleId="146">
    <w:name w:val="Body Text 3 Char"/>
    <w:basedOn w:val="11"/>
    <w:link w:val="15"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22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Loya Mounika</cp:lastModifiedBy>
  <dcterms:modified xsi:type="dcterms:W3CDTF">2025-07-19T15:59:20Z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5F5F09E153944011BDD2E485F6FF2CD6_13</vt:lpwstr>
  </property>
</Properties>
</file>
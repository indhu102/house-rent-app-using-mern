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8C320">
      <w:pPr>
        <w:pStyle w:val="2"/>
      </w:pPr>
      <w:r>
        <w:t>Project Design Phase-II</w:t>
      </w:r>
    </w:p>
    <w:p w14:paraId="67721626">
      <w:r>
        <w:t>Technology Stack (Architecture &amp; Stack)</w:t>
      </w:r>
    </w:p>
    <w:p w14:paraId="4B096D04"/>
    <w:p w14:paraId="63661EBC">
      <w:r>
        <w:t>Date: 20 June 2025</w:t>
      </w:r>
    </w:p>
    <w:p w14:paraId="30822E7D">
      <w:pPr>
        <w:rPr>
          <w:rFonts w:hint="default"/>
          <w:lang w:val="en-US"/>
        </w:rPr>
      </w:pPr>
      <w:r>
        <w:t>Team ID: LTVIP2025TMID55</w:t>
      </w:r>
      <w:r>
        <w:rPr>
          <w:rFonts w:hint="default"/>
          <w:lang w:val="en-US"/>
        </w:rPr>
        <w:t>293</w:t>
      </w:r>
    </w:p>
    <w:p w14:paraId="67C80365">
      <w:p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Project Name: HOUSE</w:t>
      </w:r>
      <w:r>
        <w:rPr>
          <w:spacing w:val="-11"/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RENT</w:t>
      </w:r>
      <w:r>
        <w:rPr>
          <w:spacing w:val="-5"/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APP</w:t>
      </w:r>
      <w:r>
        <w:rPr>
          <w:spacing w:val="-9"/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USING</w:t>
      </w:r>
      <w:r>
        <w:rPr>
          <w:spacing w:val="-9"/>
          <w:sz w:val="22"/>
          <w:szCs w:val="22"/>
          <w:u w:val="none"/>
        </w:rPr>
        <w:t xml:space="preserve"> </w:t>
      </w:r>
      <w:r>
        <w:rPr>
          <w:spacing w:val="-2"/>
          <w:sz w:val="22"/>
          <w:szCs w:val="22"/>
          <w:u w:val="none"/>
        </w:rPr>
        <w:t>MERN:</w:t>
      </w:r>
    </w:p>
    <w:p w14:paraId="35B02856">
      <w:r>
        <w:t>Maximum Marks: 4 Marks</w:t>
      </w:r>
    </w:p>
    <w:p w14:paraId="08626D90">
      <w:pPr>
        <w:pStyle w:val="3"/>
      </w:pPr>
      <w:r>
        <w:t>Technical Architecture</w:t>
      </w:r>
    </w:p>
    <w:p w14:paraId="41337825">
      <w:r>
        <w:drawing>
          <wp:inline distT="0" distB="0" distL="114300" distR="114300">
            <wp:extent cx="3994785" cy="350647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95B27A">
      <w:r>
        <w:t>HouseHunt is built using a 3-tier architecture:</w:t>
      </w:r>
      <w:r>
        <w:br w:type="textWrapping"/>
      </w:r>
      <w:r>
        <w:t>1. Presentation Tier (User Interface)</w:t>
      </w:r>
      <w:r>
        <w:br w:type="textWrapping"/>
      </w:r>
      <w:r>
        <w:t>2. Application Tier (Backend Logic)</w:t>
      </w:r>
      <w:r>
        <w:br w:type="textWrapping"/>
      </w:r>
      <w:r>
        <w:t>3. Data Tier (Database and Storage)</w:t>
      </w:r>
    </w:p>
    <w:p w14:paraId="47548A6E">
      <w:r>
        <w:t>Architecture Diagram:</w:t>
      </w:r>
    </w:p>
    <w:p w14:paraId="06495124">
      <w:r>
        <w:t>[React Frontend]</w:t>
      </w:r>
      <w:r>
        <w:br w:type="textWrapping"/>
      </w:r>
      <w:r>
        <w:t xml:space="preserve">      ↓ (HTTP)</w:t>
      </w:r>
      <w:r>
        <w:br w:type="textWrapping"/>
      </w:r>
      <w:r>
        <w:t>[Node.js + Express Backend]</w:t>
      </w:r>
      <w:r>
        <w:br w:type="textWrapping"/>
      </w:r>
      <w:r>
        <w:t xml:space="preserve">      ↓ (Mongoose ODM)</w:t>
      </w:r>
      <w:r>
        <w:br w:type="textWrapping"/>
      </w:r>
      <w:r>
        <w:t>[MongoDB Atlas Cloud DB + File Storage (Multer/Cloudinary)]</w:t>
      </w:r>
    </w:p>
    <w:p w14:paraId="1E26F77F">
      <w:pPr>
        <w:pStyle w:val="3"/>
      </w:pPr>
      <w:r>
        <w:t>Table-1: Components &amp; Technologies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253E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B40FAE9">
            <w:r>
              <w:t>S.No</w:t>
            </w:r>
          </w:p>
        </w:tc>
        <w:tc>
          <w:tcPr>
            <w:tcW w:w="2160" w:type="dxa"/>
          </w:tcPr>
          <w:p w14:paraId="5D576F19">
            <w:r>
              <w:t>Component</w:t>
            </w:r>
          </w:p>
        </w:tc>
        <w:tc>
          <w:tcPr>
            <w:tcW w:w="2160" w:type="dxa"/>
          </w:tcPr>
          <w:p w14:paraId="02EE1FE3">
            <w:r>
              <w:t>Description</w:t>
            </w:r>
          </w:p>
        </w:tc>
        <w:tc>
          <w:tcPr>
            <w:tcW w:w="2160" w:type="dxa"/>
          </w:tcPr>
          <w:p w14:paraId="0B010AA0">
            <w:r>
              <w:t>Technology</w:t>
            </w:r>
          </w:p>
        </w:tc>
      </w:tr>
      <w:tr w14:paraId="1849F7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BEF6757">
            <w:r>
              <w:t>1</w:t>
            </w:r>
          </w:p>
        </w:tc>
        <w:tc>
          <w:tcPr>
            <w:tcW w:w="2160" w:type="dxa"/>
          </w:tcPr>
          <w:p w14:paraId="727C278C">
            <w:r>
              <w:t>User Interface</w:t>
            </w:r>
          </w:p>
        </w:tc>
        <w:tc>
          <w:tcPr>
            <w:tcW w:w="2160" w:type="dxa"/>
          </w:tcPr>
          <w:p w14:paraId="09E9C776">
            <w:r>
              <w:t>Web UI for renters, owners, and admin</w:t>
            </w:r>
          </w:p>
        </w:tc>
        <w:tc>
          <w:tcPr>
            <w:tcW w:w="2160" w:type="dxa"/>
          </w:tcPr>
          <w:p w14:paraId="6F3C03C4">
            <w:r>
              <w:t>HTML, CSS, JavaScript, React.js</w:t>
            </w:r>
          </w:p>
        </w:tc>
      </w:tr>
      <w:tr w14:paraId="485B3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B6AFD5B">
            <w:r>
              <w:t>2</w:t>
            </w:r>
          </w:p>
        </w:tc>
        <w:tc>
          <w:tcPr>
            <w:tcW w:w="2160" w:type="dxa"/>
          </w:tcPr>
          <w:p w14:paraId="5785A757">
            <w:r>
              <w:t>Application Logic-1</w:t>
            </w:r>
          </w:p>
        </w:tc>
        <w:tc>
          <w:tcPr>
            <w:tcW w:w="2160" w:type="dxa"/>
          </w:tcPr>
          <w:p w14:paraId="65822A14">
            <w:r>
              <w:t>Manages routing, authentication, services</w:t>
            </w:r>
          </w:p>
        </w:tc>
        <w:tc>
          <w:tcPr>
            <w:tcW w:w="2160" w:type="dxa"/>
          </w:tcPr>
          <w:p w14:paraId="1A3E7C16">
            <w:r>
              <w:t>Node.js, Express.js</w:t>
            </w:r>
          </w:p>
        </w:tc>
      </w:tr>
      <w:tr w14:paraId="1CB9D0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E5B7C49">
            <w:r>
              <w:t>3</w:t>
            </w:r>
          </w:p>
        </w:tc>
        <w:tc>
          <w:tcPr>
            <w:tcW w:w="2160" w:type="dxa"/>
          </w:tcPr>
          <w:p w14:paraId="44B0C355">
            <w:r>
              <w:t>Application Logic-2</w:t>
            </w:r>
          </w:p>
        </w:tc>
        <w:tc>
          <w:tcPr>
            <w:tcW w:w="2160" w:type="dxa"/>
          </w:tcPr>
          <w:p w14:paraId="032A76EE">
            <w:r>
              <w:t>Frontend-backend communication, API handling</w:t>
            </w:r>
          </w:p>
        </w:tc>
        <w:tc>
          <w:tcPr>
            <w:tcW w:w="2160" w:type="dxa"/>
          </w:tcPr>
          <w:p w14:paraId="69A11ABF">
            <w:r>
              <w:t>Axios, Express.js Controllers</w:t>
            </w:r>
          </w:p>
        </w:tc>
      </w:tr>
      <w:tr w14:paraId="77CA6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D66D05">
            <w:r>
              <w:t>4</w:t>
            </w:r>
          </w:p>
        </w:tc>
        <w:tc>
          <w:tcPr>
            <w:tcW w:w="2160" w:type="dxa"/>
          </w:tcPr>
          <w:p w14:paraId="64E383A0">
            <w:r>
              <w:t>Application Logic-3</w:t>
            </w:r>
          </w:p>
        </w:tc>
        <w:tc>
          <w:tcPr>
            <w:tcW w:w="2160" w:type="dxa"/>
          </w:tcPr>
          <w:p w14:paraId="63DB6B54">
            <w:r>
              <w:t>Filtering &amp; search logic for listings</w:t>
            </w:r>
          </w:p>
        </w:tc>
        <w:tc>
          <w:tcPr>
            <w:tcW w:w="2160" w:type="dxa"/>
          </w:tcPr>
          <w:p w14:paraId="12E49F60">
            <w:r>
              <w:t>Express.js, MongoDB Queries</w:t>
            </w:r>
          </w:p>
        </w:tc>
      </w:tr>
      <w:tr w14:paraId="1051DF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3CD2104">
            <w:r>
              <w:t>5</w:t>
            </w:r>
          </w:p>
        </w:tc>
        <w:tc>
          <w:tcPr>
            <w:tcW w:w="2160" w:type="dxa"/>
          </w:tcPr>
          <w:p w14:paraId="171CB4BD">
            <w:r>
              <w:t>Database</w:t>
            </w:r>
          </w:p>
        </w:tc>
        <w:tc>
          <w:tcPr>
            <w:tcW w:w="2160" w:type="dxa"/>
          </w:tcPr>
          <w:p w14:paraId="2724BD63">
            <w:r>
              <w:t>Stores users, properties, bookings, etc.</w:t>
            </w:r>
          </w:p>
        </w:tc>
        <w:tc>
          <w:tcPr>
            <w:tcW w:w="2160" w:type="dxa"/>
          </w:tcPr>
          <w:p w14:paraId="559ADB1B">
            <w:r>
              <w:t>MongoDB</w:t>
            </w:r>
          </w:p>
        </w:tc>
      </w:tr>
      <w:tr w14:paraId="202CE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6C95984">
            <w:r>
              <w:t>6</w:t>
            </w:r>
          </w:p>
        </w:tc>
        <w:tc>
          <w:tcPr>
            <w:tcW w:w="2160" w:type="dxa"/>
          </w:tcPr>
          <w:p w14:paraId="139DF211">
            <w:r>
              <w:t>Cloud Database</w:t>
            </w:r>
          </w:p>
        </w:tc>
        <w:tc>
          <w:tcPr>
            <w:tcW w:w="2160" w:type="dxa"/>
          </w:tcPr>
          <w:p w14:paraId="50137853">
            <w:r>
              <w:t>Cloud-hosted database</w:t>
            </w:r>
          </w:p>
        </w:tc>
        <w:tc>
          <w:tcPr>
            <w:tcW w:w="2160" w:type="dxa"/>
          </w:tcPr>
          <w:p w14:paraId="20EBDABB">
            <w:r>
              <w:t>MongoDB Atlas</w:t>
            </w:r>
          </w:p>
        </w:tc>
      </w:tr>
      <w:tr w14:paraId="387484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F6F0CB3">
            <w:r>
              <w:t>7</w:t>
            </w:r>
          </w:p>
        </w:tc>
        <w:tc>
          <w:tcPr>
            <w:tcW w:w="2160" w:type="dxa"/>
          </w:tcPr>
          <w:p w14:paraId="2EBB101E">
            <w:r>
              <w:t>File Storage</w:t>
            </w:r>
          </w:p>
        </w:tc>
        <w:tc>
          <w:tcPr>
            <w:tcW w:w="2160" w:type="dxa"/>
          </w:tcPr>
          <w:p w14:paraId="63A15642">
            <w:r>
              <w:t>Handles images for properties</w:t>
            </w:r>
          </w:p>
        </w:tc>
        <w:tc>
          <w:tcPr>
            <w:tcW w:w="2160" w:type="dxa"/>
          </w:tcPr>
          <w:p w14:paraId="2B65837F">
            <w:r>
              <w:t>Multer, Cloudinary / Local FS</w:t>
            </w:r>
          </w:p>
        </w:tc>
      </w:tr>
      <w:tr w14:paraId="08D202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C5E767B">
            <w:r>
              <w:t>8</w:t>
            </w:r>
          </w:p>
        </w:tc>
        <w:tc>
          <w:tcPr>
            <w:tcW w:w="2160" w:type="dxa"/>
          </w:tcPr>
          <w:p w14:paraId="2B44F51D">
            <w:r>
              <w:t>External API-1</w:t>
            </w:r>
          </w:p>
        </w:tc>
        <w:tc>
          <w:tcPr>
            <w:tcW w:w="2160" w:type="dxa"/>
          </w:tcPr>
          <w:p w14:paraId="4A30CE53">
            <w:r>
              <w:t>Cloud image storage &amp; access</w:t>
            </w:r>
          </w:p>
        </w:tc>
        <w:tc>
          <w:tcPr>
            <w:tcW w:w="2160" w:type="dxa"/>
          </w:tcPr>
          <w:p w14:paraId="332CA57B">
            <w:r>
              <w:t>Cloudinary API</w:t>
            </w:r>
          </w:p>
        </w:tc>
      </w:tr>
      <w:tr w14:paraId="6B4DF2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A98B856">
            <w:r>
              <w:t>9</w:t>
            </w:r>
          </w:p>
        </w:tc>
        <w:tc>
          <w:tcPr>
            <w:tcW w:w="2160" w:type="dxa"/>
          </w:tcPr>
          <w:p w14:paraId="3E58C66B">
            <w:r>
              <w:t>External API-2</w:t>
            </w:r>
          </w:p>
        </w:tc>
        <w:tc>
          <w:tcPr>
            <w:tcW w:w="2160" w:type="dxa"/>
          </w:tcPr>
          <w:p w14:paraId="085B5B8C">
            <w:r>
              <w:t>Not used in this version</w:t>
            </w:r>
          </w:p>
        </w:tc>
        <w:tc>
          <w:tcPr>
            <w:tcW w:w="2160" w:type="dxa"/>
          </w:tcPr>
          <w:p w14:paraId="01C6ACA5">
            <w:r>
              <w:t>—</w:t>
            </w:r>
          </w:p>
        </w:tc>
      </w:tr>
      <w:tr w14:paraId="3CC56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669D098">
            <w:r>
              <w:t>10</w:t>
            </w:r>
          </w:p>
        </w:tc>
        <w:tc>
          <w:tcPr>
            <w:tcW w:w="2160" w:type="dxa"/>
          </w:tcPr>
          <w:p w14:paraId="4FE3BB69">
            <w:r>
              <w:t>Machine Learning Model</w:t>
            </w:r>
          </w:p>
        </w:tc>
        <w:tc>
          <w:tcPr>
            <w:tcW w:w="2160" w:type="dxa"/>
          </w:tcPr>
          <w:p w14:paraId="718F63CB">
            <w:r>
              <w:t>Not used in this version</w:t>
            </w:r>
          </w:p>
        </w:tc>
        <w:tc>
          <w:tcPr>
            <w:tcW w:w="2160" w:type="dxa"/>
          </w:tcPr>
          <w:p w14:paraId="474299A5">
            <w:r>
              <w:t>—</w:t>
            </w:r>
          </w:p>
        </w:tc>
      </w:tr>
      <w:tr w14:paraId="244B77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2A8DF18">
            <w:r>
              <w:t>11</w:t>
            </w:r>
          </w:p>
        </w:tc>
        <w:tc>
          <w:tcPr>
            <w:tcW w:w="2160" w:type="dxa"/>
          </w:tcPr>
          <w:p w14:paraId="39C8498D">
            <w:r>
              <w:t>Infrastructure</w:t>
            </w:r>
          </w:p>
        </w:tc>
        <w:tc>
          <w:tcPr>
            <w:tcW w:w="2160" w:type="dxa"/>
          </w:tcPr>
          <w:p w14:paraId="0EE64D5B">
            <w:r>
              <w:t>Deployment setup (cloud/local)</w:t>
            </w:r>
          </w:p>
        </w:tc>
        <w:tc>
          <w:tcPr>
            <w:tcW w:w="2160" w:type="dxa"/>
          </w:tcPr>
          <w:p w14:paraId="21022377">
            <w:r>
              <w:t>Node Server, MongoDB Atlas</w:t>
            </w:r>
          </w:p>
        </w:tc>
      </w:tr>
    </w:tbl>
    <w:p w14:paraId="67AB1C69">
      <w:pPr>
        <w:pStyle w:val="3"/>
      </w:pPr>
      <w:r>
        <w:t>Table-2: Application Characteristics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76CF6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5C22243">
            <w:r>
              <w:t>S.No</w:t>
            </w:r>
          </w:p>
        </w:tc>
        <w:tc>
          <w:tcPr>
            <w:tcW w:w="2160" w:type="dxa"/>
          </w:tcPr>
          <w:p w14:paraId="40DC5C2E">
            <w:r>
              <w:t>Characteristics</w:t>
            </w:r>
          </w:p>
        </w:tc>
        <w:tc>
          <w:tcPr>
            <w:tcW w:w="2160" w:type="dxa"/>
          </w:tcPr>
          <w:p w14:paraId="03565EE7">
            <w:r>
              <w:t>Description</w:t>
            </w:r>
          </w:p>
        </w:tc>
        <w:tc>
          <w:tcPr>
            <w:tcW w:w="2160" w:type="dxa"/>
          </w:tcPr>
          <w:p w14:paraId="4D0E3153">
            <w:r>
              <w:t>Technology</w:t>
            </w:r>
          </w:p>
        </w:tc>
      </w:tr>
      <w:tr w14:paraId="79A987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5B9A1AB">
            <w:r>
              <w:t>1</w:t>
            </w:r>
          </w:p>
        </w:tc>
        <w:tc>
          <w:tcPr>
            <w:tcW w:w="2160" w:type="dxa"/>
          </w:tcPr>
          <w:p w14:paraId="2C814D2F">
            <w:r>
              <w:t>Open-Source Frameworks</w:t>
            </w:r>
          </w:p>
        </w:tc>
        <w:tc>
          <w:tcPr>
            <w:tcW w:w="2160" w:type="dxa"/>
          </w:tcPr>
          <w:p w14:paraId="4B14A1F1">
            <w:r>
              <w:t>Stack used from open-source ecosystem</w:t>
            </w:r>
          </w:p>
        </w:tc>
        <w:tc>
          <w:tcPr>
            <w:tcW w:w="2160" w:type="dxa"/>
          </w:tcPr>
          <w:p w14:paraId="5D9CA7F5">
            <w:r>
              <w:t>React.js, Node.js, Express.js, MongoDB</w:t>
            </w:r>
          </w:p>
        </w:tc>
      </w:tr>
      <w:tr w14:paraId="685050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C30F7F0">
            <w:r>
              <w:t>2</w:t>
            </w:r>
          </w:p>
        </w:tc>
        <w:tc>
          <w:tcPr>
            <w:tcW w:w="2160" w:type="dxa"/>
          </w:tcPr>
          <w:p w14:paraId="60CFEB37">
            <w:r>
              <w:t>Security Implementations</w:t>
            </w:r>
          </w:p>
        </w:tc>
        <w:tc>
          <w:tcPr>
            <w:tcW w:w="2160" w:type="dxa"/>
          </w:tcPr>
          <w:p w14:paraId="38F06965">
            <w:r>
              <w:t>Role-based access, password encryption, token auth</w:t>
            </w:r>
          </w:p>
        </w:tc>
        <w:tc>
          <w:tcPr>
            <w:tcW w:w="2160" w:type="dxa"/>
          </w:tcPr>
          <w:p w14:paraId="075E808C">
            <w:r>
              <w:t>JWT, Bcrypt.js, Helmet.js, CORS</w:t>
            </w:r>
          </w:p>
        </w:tc>
      </w:tr>
      <w:tr w14:paraId="3CC373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2AA49D3">
            <w:r>
              <w:t>3</w:t>
            </w:r>
          </w:p>
        </w:tc>
        <w:tc>
          <w:tcPr>
            <w:tcW w:w="2160" w:type="dxa"/>
          </w:tcPr>
          <w:p w14:paraId="6C885684">
            <w:r>
              <w:t>Scalable Architecture</w:t>
            </w:r>
          </w:p>
        </w:tc>
        <w:tc>
          <w:tcPr>
            <w:tcW w:w="2160" w:type="dxa"/>
          </w:tcPr>
          <w:p w14:paraId="13AB7373">
            <w:r>
              <w:t>Modular 3-tier design for horizontal scaling</w:t>
            </w:r>
          </w:p>
        </w:tc>
        <w:tc>
          <w:tcPr>
            <w:tcW w:w="2160" w:type="dxa"/>
          </w:tcPr>
          <w:p w14:paraId="2AD2E704">
            <w:r>
              <w:t>MERN Stack</w:t>
            </w:r>
          </w:p>
        </w:tc>
      </w:tr>
      <w:tr w14:paraId="1A0F65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42CF119">
            <w:r>
              <w:t>4</w:t>
            </w:r>
          </w:p>
        </w:tc>
        <w:tc>
          <w:tcPr>
            <w:tcW w:w="2160" w:type="dxa"/>
          </w:tcPr>
          <w:p w14:paraId="1427BDBA">
            <w:r>
              <w:t>Availability</w:t>
            </w:r>
          </w:p>
        </w:tc>
        <w:tc>
          <w:tcPr>
            <w:tcW w:w="2160" w:type="dxa"/>
          </w:tcPr>
          <w:p w14:paraId="621A32B8">
            <w:r>
              <w:t>Cloud-hosted services with support for high uptime</w:t>
            </w:r>
          </w:p>
        </w:tc>
        <w:tc>
          <w:tcPr>
            <w:tcW w:w="2160" w:type="dxa"/>
          </w:tcPr>
          <w:p w14:paraId="7A8BB276">
            <w:r>
              <w:t>MongoDB Atlas, Node.js Server</w:t>
            </w:r>
          </w:p>
        </w:tc>
      </w:tr>
      <w:tr w14:paraId="7D324B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D0F863A">
            <w:r>
              <w:t>5</w:t>
            </w:r>
          </w:p>
        </w:tc>
        <w:tc>
          <w:tcPr>
            <w:tcW w:w="2160" w:type="dxa"/>
          </w:tcPr>
          <w:p w14:paraId="34BC332B">
            <w:r>
              <w:t>Performance</w:t>
            </w:r>
          </w:p>
        </w:tc>
        <w:tc>
          <w:tcPr>
            <w:tcW w:w="2160" w:type="dxa"/>
          </w:tcPr>
          <w:p w14:paraId="782FB567">
            <w:r>
              <w:t>Optimized APIs, efficient DB access, fast rendering</w:t>
            </w:r>
          </w:p>
        </w:tc>
        <w:tc>
          <w:tcPr>
            <w:tcW w:w="2160" w:type="dxa"/>
          </w:tcPr>
          <w:p w14:paraId="44FA7EB6">
            <w:r>
              <w:t>MongoDB Indexes, React Virtual DOM, REST API</w:t>
            </w:r>
          </w:p>
        </w:tc>
      </w:tr>
    </w:tbl>
    <w:p w14:paraId="44D7B01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D8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Loya Mounika</cp:lastModifiedBy>
  <dcterms:modified xsi:type="dcterms:W3CDTF">2025-07-19T16:15:11Z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A7C2E42843B44FA49C3DCC2830578D13_13</vt:lpwstr>
  </property>
</Properties>
</file>